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60" w:lineRule="auto"/>
        <w:jc w:val="center"/>
        <w:rPr>
          <w:rFonts w:ascii="Maven Pro" w:hAnsi="Maven Pro" w:eastAsia="Maven Pro" w:cs="Maven Pro"/>
          <w:sz w:val="52"/>
          <w:szCs w:val="52"/>
        </w:rPr>
      </w:pPr>
      <w:r>
        <w:rPr>
          <w:rFonts w:ascii="Maven Pro" w:hAnsi="Maven Pro" w:eastAsia="Maven Pro" w:cs="Maven Pro"/>
          <w:b/>
          <w:sz w:val="52"/>
          <w:szCs w:val="52"/>
          <w:rtl w:val="0"/>
        </w:rPr>
        <w:t>SERVER</w:t>
      </w:r>
    </w:p>
    <w:p w14:paraId="00000002">
      <w:pPr>
        <w:pStyle w:val="2"/>
        <w:spacing w:before="0"/>
      </w:pPr>
      <w:bookmarkStart w:id="0" w:name="_5livmz6jjac4" w:colFirst="0" w:colLast="0"/>
      <w:bookmarkEnd w:id="0"/>
    </w:p>
    <w:p w14:paraId="00000003">
      <w:pPr>
        <w:pStyle w:val="2"/>
        <w:spacing w:before="0"/>
        <w:rPr>
          <w:rFonts w:ascii="Maven Pro" w:hAnsi="Maven Pro" w:eastAsia="Maven Pro" w:cs="Maven Pro"/>
          <w:sz w:val="32"/>
          <w:szCs w:val="32"/>
          <w:u w:val="none"/>
        </w:rPr>
      </w:pPr>
      <w:bookmarkStart w:id="1" w:name="_r1a9pbgbzmgf" w:colFirst="0" w:colLast="0"/>
      <w:bookmarkEnd w:id="1"/>
      <w:r>
        <w:rPr>
          <w:rtl w:val="0"/>
        </w:rPr>
        <w:t>CONTENTS</w:t>
      </w:r>
    </w:p>
    <w:p w14:paraId="00000004">
      <w:r>
        <w:rPr>
          <w:rtl w:val="0"/>
        </w:rPr>
        <w:t>This module has the following files:</w:t>
      </w:r>
    </w:p>
    <w:p w14:paraId="00000006">
      <w:pPr>
        <w:numPr>
          <w:ilvl w:val="0"/>
          <w:numId w:val="1"/>
        </w:numPr>
        <w:ind w:left="360"/>
        <w:rPr>
          <w:rFonts w:ascii="Maven Pro" w:hAnsi="Maven Pro" w:eastAsia="Maven Pro" w:cs="Maven Pro"/>
          <w:sz w:val="24"/>
          <w:szCs w:val="24"/>
        </w:rPr>
      </w:pPr>
      <w:r>
        <w:rPr>
          <w:rFonts w:hint="default"/>
          <w:rtl w:val="0"/>
          <w:lang w:val="en-US"/>
        </w:rPr>
        <w:t>documentation</w:t>
      </w:r>
      <w:r>
        <w:rPr>
          <w:rtl w:val="0"/>
        </w:rPr>
        <w:t xml:space="preserve">.docx </w:t>
      </w:r>
    </w:p>
    <w:p w14:paraId="00000007">
      <w:pPr>
        <w:ind w:left="0" w:firstLine="0"/>
        <w:rPr>
          <w:b/>
        </w:rPr>
      </w:pPr>
    </w:p>
    <w:p w14:paraId="00000008">
      <w:pPr>
        <w:pStyle w:val="2"/>
        <w:spacing w:before="0"/>
      </w:pPr>
      <w:bookmarkStart w:id="2" w:name="_u2fd653cjk76" w:colFirst="0" w:colLast="0"/>
      <w:bookmarkEnd w:id="2"/>
      <w:r>
        <w:rPr>
          <w:rtl w:val="0"/>
        </w:rPr>
        <w:t>INTRODUCTION</w:t>
      </w:r>
    </w:p>
    <w:p w14:paraId="00000009">
      <w:pPr>
        <w:spacing w:line="360" w:lineRule="auto"/>
        <w:jc w:val="both"/>
      </w:pPr>
      <w:r>
        <w:rPr>
          <w:rtl w:val="0"/>
        </w:rPr>
        <w:t>In this module, you are asked to create an online learning application called “</w:t>
      </w:r>
      <w:r>
        <w:rPr>
          <w:rFonts w:ascii="Calibri" w:hAnsi="Calibri" w:eastAsia="Calibri" w:cs="Calibri"/>
          <w:b/>
          <w:i w:val="0"/>
          <w:smallCaps w:val="0"/>
          <w:strike w:val="0"/>
          <w:color w:val="00000A"/>
          <w:sz w:val="22"/>
          <w:szCs w:val="22"/>
          <w:u w:val="none"/>
          <w:shd w:val="clear" w:fill="auto"/>
          <w:vertAlign w:val="baseline"/>
          <w:rtl w:val="0"/>
        </w:rPr>
        <w:t>WebTech Indonesia</w:t>
      </w:r>
      <w:r>
        <w:rPr>
          <w:rtl w:val="0"/>
        </w:rPr>
        <w:t>” where in the application a user can register and complete their course to get a certificate. The detailed description and tools that you can use will be described below.</w:t>
      </w:r>
    </w:p>
    <w:p w14:paraId="0000000A">
      <w:pPr>
        <w:spacing w:line="360" w:lineRule="auto"/>
        <w:jc w:val="both"/>
      </w:pPr>
    </w:p>
    <w:p w14:paraId="0000000B">
      <w:pPr>
        <w:pStyle w:val="2"/>
      </w:pPr>
      <w:bookmarkStart w:id="3" w:name="_1oqpo9h8mmxv" w:colFirst="0" w:colLast="0"/>
      <w:bookmarkEnd w:id="3"/>
      <w:r>
        <w:rPr>
          <w:rtl w:val="0"/>
        </w:rPr>
        <w:t>DESCRIPTION OF PROJECTS AND TASKS</w:t>
      </w:r>
    </w:p>
    <w:p w14:paraId="0000000C">
      <w:pPr>
        <w:spacing w:line="360" w:lineRule="auto"/>
        <w:jc w:val="both"/>
      </w:pPr>
      <w:r>
        <w:rPr>
          <w:rtl w:val="0"/>
        </w:rPr>
        <w:t>This module is divided into two phases. In the first phase, you will create a REST API. In the second phase, you will build a frontend application. You must use the provided frameworks:</w:t>
      </w:r>
    </w:p>
    <w:p w14:paraId="0000000D">
      <w:pPr>
        <w:numPr>
          <w:ilvl w:val="0"/>
          <w:numId w:val="2"/>
        </w:numPr>
        <w:spacing w:line="360" w:lineRule="auto"/>
        <w:ind w:left="360" w:hanging="360"/>
        <w:jc w:val="both"/>
        <w:rPr>
          <w:u w:val="none"/>
        </w:rPr>
      </w:pPr>
      <w:r>
        <w:rPr>
          <w:rtl w:val="0"/>
        </w:rPr>
        <w:t>Laravel (v11.x)</w:t>
      </w:r>
    </w:p>
    <w:p w14:paraId="0000000F">
      <w:pPr>
        <w:numPr>
          <w:ilvl w:val="0"/>
          <w:numId w:val="2"/>
        </w:numPr>
        <w:spacing w:line="360" w:lineRule="auto"/>
        <w:ind w:left="360" w:hanging="360"/>
        <w:jc w:val="both"/>
        <w:rPr>
          <w:u w:val="none"/>
        </w:rPr>
      </w:pPr>
      <w:r>
        <w:rPr>
          <w:rtl w:val="0"/>
        </w:rPr>
        <w:t>React (v18.x with react-router-dom and axios)</w:t>
      </w:r>
    </w:p>
    <w:p w14:paraId="00000010">
      <w:pPr>
        <w:pStyle w:val="2"/>
      </w:pPr>
      <w:bookmarkStart w:id="4" w:name="_ma19cxptpumj" w:colFirst="0" w:colLast="0"/>
      <w:bookmarkEnd w:id="4"/>
    </w:p>
    <w:p w14:paraId="00000011">
      <w:pPr>
        <w:pStyle w:val="2"/>
      </w:pPr>
      <w:bookmarkStart w:id="5" w:name="_xexsqu452ef3" w:colFirst="0" w:colLast="0"/>
      <w:bookmarkEnd w:id="5"/>
      <w:r>
        <w:rPr>
          <w:rtl w:val="0"/>
        </w:rPr>
        <w:t>PHASE 1: REST API</w:t>
      </w:r>
    </w:p>
    <w:p w14:paraId="00000012">
      <w:pPr>
        <w:pStyle w:val="3"/>
        <w:numPr>
          <w:ilvl w:val="0"/>
          <w:numId w:val="3"/>
        </w:numPr>
        <w:rPr>
          <w:rFonts w:ascii="Maven Pro" w:hAnsi="Maven Pro" w:eastAsia="Maven Pro" w:cs="Maven Pro"/>
          <w:sz w:val="28"/>
          <w:szCs w:val="28"/>
        </w:rPr>
      </w:pPr>
      <w:bookmarkStart w:id="6" w:name="_w5xglor5kew5" w:colFirst="0" w:colLast="0"/>
      <w:bookmarkEnd w:id="6"/>
      <w:r>
        <w:rPr>
          <w:rtl w:val="0"/>
        </w:rPr>
        <w:t>Authentication</w:t>
      </w:r>
    </w:p>
    <w:p w14:paraId="00000013">
      <w:pPr>
        <w:ind w:left="0" w:firstLine="0"/>
        <w:jc w:val="both"/>
      </w:pPr>
      <w:r>
        <w:rPr>
          <w:rtl w:val="0"/>
        </w:rPr>
        <w:t xml:space="preserve">Authentication serves as the gateway for users to access all courses within the application. There are three endpoints: register, login, and logout. </w:t>
      </w:r>
      <w:r>
        <w:rPr>
          <w:b/>
          <w:rtl w:val="0"/>
        </w:rPr>
        <w:t>Sanctum</w:t>
      </w:r>
      <w:r>
        <w:rPr>
          <w:rtl w:val="0"/>
        </w:rPr>
        <w:t xml:space="preserve"> should be used to create tokens. The generated token will be used to access all available endpoints. The logout function should only deactivate the token from the specific device making the request.</w:t>
      </w:r>
    </w:p>
    <w:p w14:paraId="00000014">
      <w:pPr>
        <w:pStyle w:val="4"/>
      </w:pPr>
      <w:bookmarkStart w:id="7" w:name="_9bd1z8xxkznm" w:colFirst="0" w:colLast="0"/>
      <w:bookmarkEnd w:id="7"/>
      <w:r>
        <w:rPr>
          <w:rtl w:val="0"/>
        </w:rPr>
        <w:t>A1: Register</w:t>
      </w:r>
    </w:p>
    <w:p w14:paraId="00000017">
      <w:pPr>
        <w:spacing w:before="0" w:after="0" w:line="360" w:lineRule="auto"/>
        <w:ind w:left="0" w:firstLine="0"/>
        <w:rPr>
          <w:rtl w:val="0"/>
        </w:rPr>
      </w:pPr>
      <w:r>
        <w:rPr>
          <w:b/>
          <w:color w:val="B45F06"/>
          <w:rtl w:val="0"/>
        </w:rPr>
        <w:t>POST</w:t>
      </w:r>
      <w:r>
        <w:rPr>
          <w:rtl w:val="0"/>
        </w:rPr>
        <w:t xml:space="preserve"> /register</w:t>
      </w:r>
    </w:p>
    <w:p w14:paraId="4D5A22E0">
      <w:pPr>
        <w:spacing w:before="0" w:after="0" w:line="360" w:lineRule="auto"/>
        <w:ind w:left="0" w:firstLine="0"/>
        <w:rPr>
          <w:rtl w:val="0"/>
        </w:rPr>
      </w:pPr>
    </w:p>
    <w:p w14:paraId="00000018">
      <w:pPr>
        <w:spacing w:before="0" w:after="0" w:line="360" w:lineRule="auto"/>
        <w:ind w:left="0" w:firstLine="0"/>
        <w:rPr>
          <w:b/>
        </w:rPr>
      </w:pPr>
      <w:r>
        <w:rPr>
          <w:b/>
          <w:rtl w:val="0"/>
        </w:rPr>
        <w:t>Request Headers</w:t>
      </w:r>
    </w:p>
    <w:tbl>
      <w:tblPr>
        <w:tblStyle w:val="1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399A84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Accept</w:t>
            </w:r>
          </w:p>
        </w:tc>
        <w:tc>
          <w:tcPr>
            <w:shd w:val="clear" w:color="auto" w:fill="auto"/>
            <w:tcMar>
              <w:top w:w="100" w:type="dxa"/>
              <w:left w:w="100" w:type="dxa"/>
              <w:bottom w:w="100" w:type="dxa"/>
              <w:right w:w="100" w:type="dxa"/>
            </w:tcMar>
            <w:vAlign w:val="top"/>
          </w:tcPr>
          <w:p w14:paraId="0000001A">
            <w:pPr>
              <w:widowControl w:val="0"/>
              <w:spacing w:line="240" w:lineRule="auto"/>
              <w:jc w:val="left"/>
            </w:pPr>
            <w:r>
              <w:rPr>
                <w:rtl w:val="0"/>
              </w:rPr>
              <w:t>application/json</w:t>
            </w:r>
          </w:p>
        </w:tc>
      </w:tr>
    </w:tbl>
    <w:p w14:paraId="0000001B">
      <w:pPr>
        <w:spacing w:before="0" w:after="0" w:line="360" w:lineRule="auto"/>
        <w:ind w:left="0" w:firstLine="0"/>
      </w:pPr>
    </w:p>
    <w:p w14:paraId="0000001C">
      <w:pPr>
        <w:spacing w:before="0" w:after="0" w:line="360" w:lineRule="auto"/>
        <w:ind w:left="0" w:firstLine="0"/>
        <w:rPr>
          <w:b/>
        </w:rPr>
      </w:pPr>
      <w:r>
        <w:rPr>
          <w:b/>
          <w:rtl w:val="0"/>
        </w:rPr>
        <w:t>Body (JSON)</w:t>
      </w:r>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99"/>
        <w:gridCol w:w="6901"/>
      </w:tblGrid>
      <w:tr w14:paraId="159878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99" w:type="dxa"/>
            <w:shd w:val="clear" w:color="auto" w:fill="auto"/>
            <w:tcMar>
              <w:top w:w="85" w:type="dxa"/>
              <w:left w:w="85" w:type="dxa"/>
              <w:bottom w:w="85" w:type="dxa"/>
              <w:right w:w="85" w:type="dxa"/>
            </w:tcMar>
            <w:vAlign w:val="top"/>
          </w:tcPr>
          <w:p w14:paraId="0000001D">
            <w:pPr>
              <w:widowControl w:val="0"/>
              <w:spacing w:line="240" w:lineRule="auto"/>
              <w:ind w:left="0" w:firstLine="0"/>
              <w:jc w:val="left"/>
              <w:rPr>
                <w:rFonts w:hint="default"/>
                <w:lang w:val="en-US"/>
              </w:rPr>
            </w:pPr>
            <w:r>
              <w:rPr>
                <w:rFonts w:hint="default"/>
                <w:lang w:val="en-US"/>
              </w:rPr>
              <w:t>name</w:t>
            </w:r>
          </w:p>
        </w:tc>
        <w:tc>
          <w:tcPr>
            <w:tcW w:w="6901" w:type="dxa"/>
            <w:shd w:val="clear" w:color="auto" w:fill="auto"/>
            <w:tcMar>
              <w:top w:w="85" w:type="dxa"/>
              <w:left w:w="85" w:type="dxa"/>
              <w:bottom w:w="85" w:type="dxa"/>
              <w:right w:w="85" w:type="dxa"/>
            </w:tcMar>
            <w:vAlign w:val="top"/>
          </w:tcPr>
          <w:p w14:paraId="0000001E">
            <w:pPr>
              <w:widowControl w:val="0"/>
              <w:spacing w:line="240" w:lineRule="auto"/>
            </w:pPr>
            <w:r>
              <w:rPr>
                <w:rtl w:val="0"/>
              </w:rPr>
              <w:t>required.</w:t>
            </w:r>
          </w:p>
        </w:tc>
      </w:tr>
      <w:tr w14:paraId="69F64B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99" w:type="dxa"/>
            <w:shd w:val="clear" w:color="auto" w:fill="auto"/>
            <w:tcMar>
              <w:top w:w="85" w:type="dxa"/>
              <w:left w:w="85" w:type="dxa"/>
              <w:bottom w:w="85" w:type="dxa"/>
              <w:right w:w="85" w:type="dxa"/>
            </w:tcMar>
            <w:vAlign w:val="top"/>
          </w:tcPr>
          <w:p w14:paraId="0000001F">
            <w:pPr>
              <w:widowControl w:val="0"/>
              <w:spacing w:line="240" w:lineRule="auto"/>
              <w:ind w:left="0" w:firstLine="0"/>
              <w:jc w:val="left"/>
            </w:pPr>
            <w:r>
              <w:rPr>
                <w:rtl w:val="0"/>
              </w:rPr>
              <w:t>username</w:t>
            </w:r>
          </w:p>
        </w:tc>
        <w:tc>
          <w:tcPr>
            <w:tcW w:w="6901" w:type="dxa"/>
            <w:shd w:val="clear" w:color="auto" w:fill="auto"/>
            <w:tcMar>
              <w:top w:w="85" w:type="dxa"/>
              <w:left w:w="85" w:type="dxa"/>
              <w:bottom w:w="85" w:type="dxa"/>
              <w:right w:w="85" w:type="dxa"/>
            </w:tcMar>
            <w:vAlign w:val="top"/>
          </w:tcPr>
          <w:p w14:paraId="00000020">
            <w:pPr>
              <w:widowControl w:val="0"/>
              <w:spacing w:line="240" w:lineRule="auto"/>
            </w:pPr>
            <w:r>
              <w:rPr>
                <w:rtl w:val="0"/>
              </w:rPr>
              <w:t>required, min 3 chars, unique, accept only alphanumeric, dot “.” and underscore “_”.</w:t>
            </w:r>
          </w:p>
        </w:tc>
      </w:tr>
      <w:tr w14:paraId="6281992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99" w:type="dxa"/>
            <w:shd w:val="clear" w:color="auto" w:fill="auto"/>
            <w:tcMar>
              <w:top w:w="85" w:type="dxa"/>
              <w:left w:w="85" w:type="dxa"/>
              <w:bottom w:w="85" w:type="dxa"/>
              <w:right w:w="85" w:type="dxa"/>
            </w:tcMar>
            <w:vAlign w:val="top"/>
          </w:tcPr>
          <w:p w14:paraId="00000021">
            <w:pPr>
              <w:widowControl w:val="0"/>
              <w:spacing w:line="240" w:lineRule="auto"/>
              <w:ind w:left="0" w:firstLine="0"/>
              <w:jc w:val="left"/>
            </w:pPr>
            <w:r>
              <w:rPr>
                <w:rtl w:val="0"/>
              </w:rPr>
              <w:t>password</w:t>
            </w:r>
          </w:p>
        </w:tc>
        <w:tc>
          <w:tcPr>
            <w:tcW w:w="6901" w:type="dxa"/>
            <w:shd w:val="clear" w:color="auto" w:fill="auto"/>
            <w:tcMar>
              <w:top w:w="85" w:type="dxa"/>
              <w:left w:w="85" w:type="dxa"/>
              <w:bottom w:w="85" w:type="dxa"/>
              <w:right w:w="85" w:type="dxa"/>
            </w:tcMar>
            <w:vAlign w:val="top"/>
          </w:tcPr>
          <w:p w14:paraId="00000022">
            <w:pPr>
              <w:widowControl w:val="0"/>
              <w:spacing w:line="240" w:lineRule="auto"/>
            </w:pPr>
            <w:r>
              <w:rPr>
                <w:rtl w:val="0"/>
              </w:rPr>
              <w:t>required, min 6 chars.</w:t>
            </w:r>
          </w:p>
        </w:tc>
      </w:tr>
      <w:tr w14:paraId="7E0CCB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99" w:type="dxa"/>
            <w:shd w:val="clear" w:color="auto" w:fill="auto"/>
            <w:tcMar>
              <w:top w:w="85" w:type="dxa"/>
              <w:left w:w="85" w:type="dxa"/>
              <w:bottom w:w="85" w:type="dxa"/>
              <w:right w:w="85" w:type="dxa"/>
            </w:tcMar>
            <w:vAlign w:val="top"/>
          </w:tcPr>
          <w:p w14:paraId="71B2C3BF">
            <w:pPr>
              <w:widowControl w:val="0"/>
              <w:spacing w:line="240" w:lineRule="auto"/>
              <w:ind w:left="0" w:firstLine="0"/>
              <w:jc w:val="left"/>
              <w:rPr>
                <w:rFonts w:hint="default"/>
                <w:rtl w:val="0"/>
                <w:lang w:val="en-US"/>
              </w:rPr>
            </w:pPr>
            <w:r>
              <w:rPr>
                <w:rFonts w:hint="default"/>
                <w:rtl w:val="0"/>
                <w:lang w:val="en-US"/>
              </w:rPr>
              <w:t>email</w:t>
            </w:r>
          </w:p>
        </w:tc>
        <w:tc>
          <w:tcPr>
            <w:tcW w:w="6901" w:type="dxa"/>
            <w:shd w:val="clear" w:color="auto" w:fill="auto"/>
            <w:tcMar>
              <w:top w:w="85" w:type="dxa"/>
              <w:left w:w="85" w:type="dxa"/>
              <w:bottom w:w="85" w:type="dxa"/>
              <w:right w:w="85" w:type="dxa"/>
            </w:tcMar>
            <w:vAlign w:val="top"/>
          </w:tcPr>
          <w:p w14:paraId="49FB6872">
            <w:pPr>
              <w:widowControl w:val="0"/>
              <w:spacing w:line="240" w:lineRule="auto"/>
              <w:rPr>
                <w:rFonts w:hint="default"/>
                <w:rtl w:val="0"/>
                <w:lang w:val="en-US"/>
              </w:rPr>
            </w:pPr>
            <w:r>
              <w:rPr>
                <w:rFonts w:hint="default"/>
                <w:rtl w:val="0"/>
                <w:lang w:val="en-US"/>
              </w:rPr>
              <w:t>required, email</w:t>
            </w:r>
          </w:p>
        </w:tc>
      </w:tr>
      <w:tr w14:paraId="42AEA5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99" w:type="dxa"/>
            <w:shd w:val="clear" w:color="auto" w:fill="auto"/>
            <w:tcMar>
              <w:top w:w="85" w:type="dxa"/>
              <w:left w:w="85" w:type="dxa"/>
              <w:bottom w:w="85" w:type="dxa"/>
              <w:right w:w="85" w:type="dxa"/>
            </w:tcMar>
            <w:vAlign w:val="top"/>
          </w:tcPr>
          <w:p w14:paraId="7793A8A8">
            <w:pPr>
              <w:widowControl w:val="0"/>
              <w:spacing w:line="240" w:lineRule="auto"/>
              <w:ind w:left="0" w:firstLine="0"/>
              <w:jc w:val="left"/>
              <w:rPr>
                <w:rFonts w:hint="default"/>
                <w:rtl w:val="0"/>
                <w:lang w:val="en-US"/>
              </w:rPr>
            </w:pPr>
            <w:r>
              <w:rPr>
                <w:rFonts w:hint="default"/>
                <w:rtl w:val="0"/>
                <w:lang w:val="en-US"/>
              </w:rPr>
              <w:t>date_of_birth</w:t>
            </w:r>
          </w:p>
        </w:tc>
        <w:tc>
          <w:tcPr>
            <w:tcW w:w="6901" w:type="dxa"/>
            <w:shd w:val="clear" w:color="auto" w:fill="auto"/>
            <w:tcMar>
              <w:top w:w="85" w:type="dxa"/>
              <w:left w:w="85" w:type="dxa"/>
              <w:bottom w:w="85" w:type="dxa"/>
              <w:right w:w="85" w:type="dxa"/>
            </w:tcMar>
            <w:vAlign w:val="top"/>
          </w:tcPr>
          <w:p w14:paraId="79DE4203">
            <w:pPr>
              <w:widowControl w:val="0"/>
              <w:spacing w:line="240" w:lineRule="auto"/>
              <w:rPr>
                <w:rFonts w:hint="default"/>
                <w:rtl w:val="0"/>
                <w:lang w:val="en-US"/>
              </w:rPr>
            </w:pPr>
            <w:r>
              <w:rPr>
                <w:rFonts w:hint="default"/>
                <w:rtl w:val="0"/>
                <w:lang w:val="en-US"/>
              </w:rPr>
              <w:t>required, date</w:t>
            </w:r>
          </w:p>
        </w:tc>
      </w:tr>
      <w:tr w14:paraId="6AC116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99" w:type="dxa"/>
            <w:shd w:val="clear" w:color="auto" w:fill="auto"/>
            <w:tcMar>
              <w:top w:w="85" w:type="dxa"/>
              <w:left w:w="85" w:type="dxa"/>
              <w:bottom w:w="85" w:type="dxa"/>
              <w:right w:w="85" w:type="dxa"/>
            </w:tcMar>
            <w:vAlign w:val="top"/>
          </w:tcPr>
          <w:p w14:paraId="0B346459">
            <w:pPr>
              <w:widowControl w:val="0"/>
              <w:spacing w:line="240" w:lineRule="auto"/>
              <w:ind w:left="0" w:firstLine="0"/>
              <w:jc w:val="left"/>
              <w:rPr>
                <w:rFonts w:hint="default"/>
                <w:rtl w:val="0"/>
                <w:lang w:val="en-US"/>
              </w:rPr>
            </w:pPr>
            <w:r>
              <w:rPr>
                <w:rFonts w:hint="default"/>
                <w:rtl w:val="0"/>
                <w:lang w:val="en-US"/>
              </w:rPr>
              <w:t>phone_number</w:t>
            </w:r>
          </w:p>
        </w:tc>
        <w:tc>
          <w:tcPr>
            <w:tcW w:w="6901" w:type="dxa"/>
            <w:shd w:val="clear" w:color="auto" w:fill="auto"/>
            <w:tcMar>
              <w:top w:w="85" w:type="dxa"/>
              <w:left w:w="85" w:type="dxa"/>
              <w:bottom w:w="85" w:type="dxa"/>
              <w:right w:w="85" w:type="dxa"/>
            </w:tcMar>
            <w:vAlign w:val="top"/>
          </w:tcPr>
          <w:p w14:paraId="5E582AD1">
            <w:pPr>
              <w:widowControl w:val="0"/>
              <w:spacing w:line="240" w:lineRule="auto"/>
              <w:rPr>
                <w:rFonts w:hint="default"/>
                <w:rtl w:val="0"/>
                <w:lang w:val="en-US"/>
              </w:rPr>
            </w:pPr>
            <w:r>
              <w:rPr>
                <w:rFonts w:hint="default"/>
                <w:rtl w:val="0"/>
                <w:lang w:val="en-US"/>
              </w:rPr>
              <w:t>required, 08 as first number, min 10 chars</w:t>
            </w:r>
          </w:p>
        </w:tc>
      </w:tr>
      <w:tr w14:paraId="4F9B6F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99" w:type="dxa"/>
            <w:shd w:val="clear" w:color="auto" w:fill="auto"/>
            <w:tcMar>
              <w:top w:w="85" w:type="dxa"/>
              <w:left w:w="85" w:type="dxa"/>
              <w:bottom w:w="85" w:type="dxa"/>
              <w:right w:w="85" w:type="dxa"/>
            </w:tcMar>
            <w:vAlign w:val="top"/>
          </w:tcPr>
          <w:p w14:paraId="6114C317">
            <w:pPr>
              <w:widowControl w:val="0"/>
              <w:spacing w:line="240" w:lineRule="auto"/>
              <w:ind w:left="0" w:firstLine="0"/>
              <w:jc w:val="left"/>
              <w:rPr>
                <w:rFonts w:hint="default"/>
                <w:rtl w:val="0"/>
                <w:lang w:val="en-US"/>
              </w:rPr>
            </w:pPr>
            <w:r>
              <w:rPr>
                <w:rFonts w:hint="default"/>
                <w:rtl w:val="0"/>
                <w:lang w:val="en-US"/>
              </w:rPr>
              <w:t>Profile_picture</w:t>
            </w:r>
          </w:p>
        </w:tc>
        <w:tc>
          <w:tcPr>
            <w:tcW w:w="6901" w:type="dxa"/>
            <w:shd w:val="clear" w:color="auto" w:fill="auto"/>
            <w:tcMar>
              <w:top w:w="85" w:type="dxa"/>
              <w:left w:w="85" w:type="dxa"/>
              <w:bottom w:w="85" w:type="dxa"/>
              <w:right w:w="85" w:type="dxa"/>
            </w:tcMar>
            <w:vAlign w:val="top"/>
          </w:tcPr>
          <w:p w14:paraId="095E8535">
            <w:pPr>
              <w:widowControl w:val="0"/>
              <w:spacing w:line="240" w:lineRule="auto"/>
              <w:rPr>
                <w:rFonts w:hint="default"/>
                <w:rtl w:val="0"/>
                <w:lang w:val="en-US"/>
              </w:rPr>
            </w:pPr>
            <w:r>
              <w:rPr>
                <w:rFonts w:hint="default"/>
                <w:rtl w:val="0"/>
                <w:lang w:val="en-US"/>
              </w:rPr>
              <w:t>Required, file, mimes in jpeg, jpg, png</w:t>
            </w:r>
          </w:p>
        </w:tc>
      </w:tr>
    </w:tbl>
    <w:p w14:paraId="056A37A2">
      <w:pPr>
        <w:spacing w:before="0" w:after="0" w:line="360" w:lineRule="auto"/>
        <w:ind w:left="0" w:firstLine="0"/>
      </w:pPr>
    </w:p>
    <w:p w14:paraId="00000024">
      <w:pPr>
        <w:spacing w:before="0" w:after="0" w:line="360" w:lineRule="auto"/>
        <w:ind w:left="0" w:firstLine="0"/>
        <w:rPr>
          <w:b/>
        </w:rPr>
      </w:pPr>
      <w:r>
        <w:rPr>
          <w:b/>
          <w:rtl w:val="0"/>
        </w:rPr>
        <w:t>A1a: Response Success</w:t>
      </w:r>
    </w:p>
    <w:tbl>
      <w:tblPr>
        <w:tblStyle w:val="1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59C392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Status Code</w:t>
            </w:r>
          </w:p>
        </w:tc>
        <w:tc>
          <w:tcPr>
            <w:shd w:val="clear" w:color="auto" w:fill="auto"/>
            <w:tcMar>
              <w:top w:w="100" w:type="dxa"/>
              <w:left w:w="100" w:type="dxa"/>
              <w:bottom w:w="100" w:type="dxa"/>
              <w:right w:w="100" w:type="dxa"/>
            </w:tcMar>
            <w:vAlign w:val="top"/>
          </w:tcPr>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201</w:t>
            </w:r>
          </w:p>
        </w:tc>
      </w:tr>
      <w:tr w14:paraId="04753D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Body</w:t>
            </w:r>
          </w:p>
        </w:tc>
        <w:tc>
          <w:tcPr>
            <w:shd w:val="clear" w:color="auto" w:fill="282A36"/>
            <w:tcMar>
              <w:top w:w="100" w:type="dxa"/>
              <w:left w:w="100" w:type="dxa"/>
              <w:bottom w:w="100" w:type="dxa"/>
              <w:right w:w="100" w:type="dxa"/>
            </w:tcMar>
            <w:vAlign w:val="top"/>
          </w:tcPr>
          <w:p w14:paraId="24F758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w:t>
            </w:r>
          </w:p>
          <w:p w14:paraId="2FB742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"status": "success",</w:t>
            </w:r>
          </w:p>
          <w:p w14:paraId="094971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"message": "Register successfully",</w:t>
            </w:r>
          </w:p>
          <w:p w14:paraId="326989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"data": {</w:t>
            </w:r>
          </w:p>
          <w:p w14:paraId="7790C6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"name": "Jamaludin",</w:t>
            </w:r>
          </w:p>
          <w:p w14:paraId="1900FE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"username": "john.doe",</w:t>
            </w:r>
          </w:p>
          <w:p w14:paraId="12627F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"email": "fazriloke18@gmail.co",</w:t>
            </w:r>
          </w:p>
          <w:p w14:paraId="21243F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"date_of_birth": "2007-03-18T00:00:00.000000Z",</w:t>
            </w:r>
          </w:p>
          <w:p w14:paraId="2E8BD9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"phone_number": "08985245896",</w:t>
            </w:r>
          </w:p>
          <w:p w14:paraId="28D598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"profile_picture": "profile_picture/1fLLZcLfQKrUxi47XMrWNY5mQ7anUmnrICA8KLkQ.png",</w:t>
            </w:r>
          </w:p>
          <w:p w14:paraId="200F83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"role": "user",</w:t>
            </w:r>
          </w:p>
          <w:p w14:paraId="06D090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"id": 3,</w:t>
            </w:r>
          </w:p>
          <w:p w14:paraId="4057B0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"token": "4|KIhpV58aIP6cdr73pYsp7dm22fmxXGLIBUSyArxNdf08e9b5"</w:t>
            </w:r>
          </w:p>
          <w:p w14:paraId="6233EC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sz w:val="20"/>
                <w:szCs w:val="20"/>
              </w:rPr>
            </w:pPr>
            <w:r>
              <w:rPr>
                <w:rFonts w:hint="default"/>
                <w:sz w:val="20"/>
                <w:szCs w:val="20"/>
              </w:rPr>
              <w:t xml:space="preserve">    }</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0"/>
                <w:szCs w:val="20"/>
              </w:rPr>
            </w:pPr>
            <w:r>
              <w:rPr>
                <w:rFonts w:hint="default"/>
                <w:sz w:val="20"/>
                <w:szCs w:val="20"/>
              </w:rPr>
              <w:t>}</w:t>
            </w:r>
          </w:p>
        </w:tc>
      </w:tr>
    </w:tbl>
    <w:p w14:paraId="00000029">
      <w:pPr>
        <w:spacing w:before="0" w:after="0" w:line="360" w:lineRule="auto"/>
        <w:ind w:left="0" w:firstLine="0"/>
        <w:rPr>
          <w:b/>
        </w:rPr>
      </w:pPr>
    </w:p>
    <w:p w14:paraId="0000002A">
      <w:pPr>
        <w:rPr>
          <w:b/>
        </w:rPr>
      </w:pPr>
      <w:r>
        <w:rPr>
          <w:b/>
          <w:rtl w:val="0"/>
        </w:rPr>
        <w:t>A1b: Response Invalid Field</w:t>
      </w:r>
    </w:p>
    <w:tbl>
      <w:tblPr>
        <w:tblStyle w:val="1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0FAC24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B">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2C">
            <w:pPr>
              <w:widowControl w:val="0"/>
              <w:spacing w:line="240" w:lineRule="auto"/>
              <w:jc w:val="left"/>
            </w:pPr>
            <w:r>
              <w:rPr>
                <w:rtl w:val="0"/>
              </w:rPr>
              <w:t>400</w:t>
            </w:r>
          </w:p>
        </w:tc>
      </w:tr>
      <w:tr w14:paraId="79B245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D">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77CD0B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7C915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"invalid",</w:t>
            </w:r>
          </w:p>
          <w:p w14:paraId="7A5F4E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"Invalid field",</w:t>
            </w:r>
          </w:p>
          <w:p w14:paraId="58CBED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"errors": {</w:t>
            </w:r>
          </w:p>
          <w:p w14:paraId="3B24EE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"name": [</w:t>
            </w:r>
          </w:p>
          <w:p w14:paraId="6BDE89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"The name field is required."</w:t>
            </w:r>
          </w:p>
          <w:p w14:paraId="59DEE5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7737AD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"username": [</w:t>
            </w:r>
          </w:p>
          <w:p w14:paraId="23F213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"The username field is required."</w:t>
            </w:r>
          </w:p>
          <w:p w14:paraId="682BE2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2C2EDE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"email": [</w:t>
            </w:r>
          </w:p>
          <w:p w14:paraId="6B26B1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"The email has already been taken."</w:t>
            </w:r>
          </w:p>
          <w:p w14:paraId="6CBE2A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44FA1D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2F">
      <w:pPr>
        <w:rPr>
          <w:b/>
        </w:rPr>
      </w:pPr>
    </w:p>
    <w:p w14:paraId="00000030">
      <w:pPr>
        <w:pStyle w:val="4"/>
      </w:pPr>
      <w:bookmarkStart w:id="8" w:name="_onxlzz7c4vn8" w:colFirst="0" w:colLast="0"/>
      <w:bookmarkEnd w:id="8"/>
      <w:r>
        <w:rPr>
          <w:rtl w:val="0"/>
        </w:rPr>
        <w:t>A2: Login</w:t>
      </w:r>
    </w:p>
    <w:p w14:paraId="00000031">
      <w:r>
        <w:rPr>
          <w:b/>
          <w:color w:val="B45F06"/>
          <w:rtl w:val="0"/>
        </w:rPr>
        <w:t>POST</w:t>
      </w:r>
      <w:r>
        <w:rPr>
          <w:rtl w:val="0"/>
        </w:rPr>
        <w:t xml:space="preserve"> /login</w:t>
      </w:r>
    </w:p>
    <w:p w14:paraId="00000034">
      <w:pPr>
        <w:rPr>
          <w:b/>
        </w:rPr>
      </w:pPr>
      <w:r>
        <w:rPr>
          <w:b/>
          <w:rtl w:val="0"/>
        </w:rPr>
        <w:t>Request Headers</w:t>
      </w:r>
    </w:p>
    <w:tbl>
      <w:tblPr>
        <w:tblStyle w:val="1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54F7E9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5">
            <w:pPr>
              <w:widowControl w:val="0"/>
              <w:spacing w:line="240" w:lineRule="auto"/>
              <w:jc w:val="left"/>
            </w:pPr>
            <w:r>
              <w:rPr>
                <w:rtl w:val="0"/>
              </w:rPr>
              <w:t>Accept</w:t>
            </w:r>
          </w:p>
        </w:tc>
        <w:tc>
          <w:tcPr>
            <w:shd w:val="clear" w:color="auto" w:fill="auto"/>
            <w:tcMar>
              <w:top w:w="100" w:type="dxa"/>
              <w:left w:w="100" w:type="dxa"/>
              <w:bottom w:w="100" w:type="dxa"/>
              <w:right w:w="100" w:type="dxa"/>
            </w:tcMar>
            <w:vAlign w:val="top"/>
          </w:tcPr>
          <w:p w14:paraId="00000036">
            <w:pPr>
              <w:widowControl w:val="0"/>
              <w:spacing w:line="240" w:lineRule="auto"/>
              <w:jc w:val="left"/>
            </w:pPr>
            <w:r>
              <w:rPr>
                <w:rtl w:val="0"/>
              </w:rPr>
              <w:t>application/json</w:t>
            </w:r>
          </w:p>
        </w:tc>
      </w:tr>
    </w:tbl>
    <w:p w14:paraId="00000037"/>
    <w:p w14:paraId="00000038">
      <w:pPr>
        <w:rPr>
          <w:b/>
        </w:rPr>
      </w:pPr>
      <w:r>
        <w:rPr>
          <w:b/>
          <w:rtl w:val="0"/>
        </w:rPr>
        <w:t>Body (JSON)</w:t>
      </w:r>
    </w:p>
    <w:tbl>
      <w:tblPr>
        <w:tblStyle w:val="18"/>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55"/>
        <w:gridCol w:w="7245"/>
      </w:tblGrid>
      <w:tr w14:paraId="33A9A3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00000039">
            <w:pPr>
              <w:widowControl w:val="0"/>
              <w:spacing w:line="240" w:lineRule="auto"/>
              <w:ind w:left="0" w:firstLine="0"/>
            </w:pPr>
            <w:r>
              <w:rPr>
                <w:rtl w:val="0"/>
              </w:rPr>
              <w:t>username</w:t>
            </w:r>
          </w:p>
        </w:tc>
        <w:tc>
          <w:tcPr>
            <w:shd w:val="clear" w:color="auto" w:fill="auto"/>
            <w:tcMar>
              <w:top w:w="85" w:type="dxa"/>
              <w:left w:w="85" w:type="dxa"/>
              <w:bottom w:w="85" w:type="dxa"/>
              <w:right w:w="85" w:type="dxa"/>
            </w:tcMar>
            <w:vAlign w:val="top"/>
          </w:tcPr>
          <w:p w14:paraId="0000003A">
            <w:pPr>
              <w:widowControl w:val="0"/>
              <w:spacing w:line="240" w:lineRule="auto"/>
            </w:pPr>
            <w:r>
              <w:rPr>
                <w:rFonts w:hint="default"/>
                <w:rtl w:val="0"/>
                <w:lang w:val="en-US"/>
              </w:rPr>
              <w:t>string</w:t>
            </w:r>
            <w:r>
              <w:rPr>
                <w:rtl w:val="0"/>
              </w:rPr>
              <w:t>.</w:t>
            </w:r>
          </w:p>
        </w:tc>
      </w:tr>
      <w:tr w14:paraId="49CCF4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0000003B">
            <w:pPr>
              <w:widowControl w:val="0"/>
              <w:spacing w:line="240" w:lineRule="auto"/>
              <w:ind w:left="0" w:firstLine="0"/>
            </w:pPr>
            <w:r>
              <w:rPr>
                <w:rtl w:val="0"/>
              </w:rPr>
              <w:t>password</w:t>
            </w:r>
          </w:p>
        </w:tc>
        <w:tc>
          <w:tcPr>
            <w:shd w:val="clear" w:color="auto" w:fill="auto"/>
            <w:tcMar>
              <w:top w:w="85" w:type="dxa"/>
              <w:left w:w="85" w:type="dxa"/>
              <w:bottom w:w="85" w:type="dxa"/>
              <w:right w:w="85" w:type="dxa"/>
            </w:tcMar>
            <w:vAlign w:val="top"/>
          </w:tcPr>
          <w:p w14:paraId="0000003C">
            <w:pPr>
              <w:widowControl w:val="0"/>
              <w:spacing w:line="240" w:lineRule="auto"/>
            </w:pPr>
            <w:r>
              <w:rPr>
                <w:rFonts w:hint="default"/>
                <w:rtl w:val="0"/>
                <w:lang w:val="en-US"/>
              </w:rPr>
              <w:t>string</w:t>
            </w:r>
            <w:r>
              <w:rPr>
                <w:rtl w:val="0"/>
              </w:rPr>
              <w:t>.</w:t>
            </w:r>
          </w:p>
        </w:tc>
      </w:tr>
    </w:tbl>
    <w:p w14:paraId="0000003D"/>
    <w:p w14:paraId="0000003E">
      <w:pPr>
        <w:rPr>
          <w:b/>
        </w:rPr>
      </w:pPr>
      <w:r>
        <w:rPr>
          <w:b/>
          <w:rtl w:val="0"/>
        </w:rPr>
        <w:t>A2a: Response Success</w:t>
      </w:r>
    </w:p>
    <w:tbl>
      <w:tblPr>
        <w:tblStyle w:val="1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32DCC1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F">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40">
            <w:pPr>
              <w:widowControl w:val="0"/>
              <w:spacing w:line="240" w:lineRule="auto"/>
              <w:jc w:val="left"/>
            </w:pPr>
            <w:r>
              <w:rPr>
                <w:rtl w:val="0"/>
              </w:rPr>
              <w:t>200</w:t>
            </w:r>
          </w:p>
        </w:tc>
      </w:tr>
      <w:tr w14:paraId="0C563E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1">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5A869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531A43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"success",</w:t>
            </w:r>
          </w:p>
          <w:p w14:paraId="5C9CB8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"Login successfully",</w:t>
            </w:r>
          </w:p>
          <w:p w14:paraId="5E78AB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"data": {</w:t>
            </w:r>
          </w:p>
          <w:p w14:paraId="28B482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"id": 3,</w:t>
            </w:r>
          </w:p>
          <w:p w14:paraId="09DB57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"name": "Jamaludin",</w:t>
            </w:r>
          </w:p>
          <w:p w14:paraId="71B43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"username": "john.doe",</w:t>
            </w:r>
          </w:p>
          <w:p w14:paraId="076869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"email": "fazriloke18@gmail.co",</w:t>
            </w:r>
          </w:p>
          <w:p w14:paraId="46BD1E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"date_of_birth": "2007-03-18T00:00:00.000000Z",</w:t>
            </w:r>
          </w:p>
          <w:p w14:paraId="5782EC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"phone_number": "08985245896",</w:t>
            </w:r>
          </w:p>
          <w:p w14:paraId="105F51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"profile_picture": "profile_picture/1fLLZcLfQKrUxi47XMrWNY5mQ7anUmnrICA8KLkQ.png",</w:t>
            </w:r>
          </w:p>
          <w:p w14:paraId="53FDE5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"role": "user",</w:t>
            </w:r>
          </w:p>
          <w:p w14:paraId="66E7AC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"token": "21|ORr6FXpcir8L34ACHwQdtii7yAHfY60GKNQdVxBx4e72e092"</w:t>
            </w:r>
          </w:p>
          <w:p w14:paraId="504455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43">
      <w:pPr>
        <w:rPr>
          <w:b/>
        </w:rPr>
      </w:pPr>
    </w:p>
    <w:p w14:paraId="00000044">
      <w:pPr>
        <w:rPr>
          <w:b/>
        </w:rPr>
      </w:pPr>
      <w:r>
        <w:br w:type="page"/>
      </w:r>
    </w:p>
    <w:p w14:paraId="00000045">
      <w:pPr>
        <w:rPr>
          <w:b/>
        </w:rPr>
      </w:pPr>
      <w:r>
        <w:rPr>
          <w:b/>
          <w:rtl w:val="0"/>
        </w:rPr>
        <w:t>A2b: Response Invalid Credentials</w:t>
      </w:r>
    </w:p>
    <w:tbl>
      <w:tblPr>
        <w:tblStyle w:val="2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3F2EFB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6">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47">
            <w:pPr>
              <w:widowControl w:val="0"/>
              <w:spacing w:line="240" w:lineRule="auto"/>
              <w:jc w:val="left"/>
            </w:pPr>
            <w:r>
              <w:rPr>
                <w:rtl w:val="0"/>
              </w:rPr>
              <w:t>400</w:t>
            </w:r>
          </w:p>
        </w:tc>
      </w:tr>
      <w:tr w14:paraId="15723A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8">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5A15EE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Pr>
            </w:pPr>
            <w:r>
              <w:rPr>
                <w:rFonts w:hint="default" w:ascii="Consolas" w:hAnsi="Consolas" w:eastAsia="Consolas"/>
                <w:color w:val="F8F8F2"/>
                <w:sz w:val="20"/>
                <w:szCs w:val="20"/>
                <w:shd w:val="clear" w:fill="282A36"/>
              </w:rPr>
              <w:t>{</w:t>
            </w:r>
          </w:p>
          <w:p w14:paraId="132C4F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Pr>
            </w:pPr>
            <w:r>
              <w:rPr>
                <w:rFonts w:hint="default" w:ascii="Consolas" w:hAnsi="Consolas" w:eastAsia="Consolas"/>
                <w:color w:val="F8F8F2"/>
                <w:sz w:val="20"/>
                <w:szCs w:val="20"/>
                <w:shd w:val="clear" w:fill="282A36"/>
              </w:rPr>
              <w:t xml:space="preserve">    "status": "invalid",</w:t>
            </w:r>
          </w:p>
          <w:p w14:paraId="0DCB38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Pr>
            </w:pPr>
            <w:r>
              <w:rPr>
                <w:rFonts w:hint="default" w:ascii="Consolas" w:hAnsi="Consolas" w:eastAsia="Consolas"/>
                <w:color w:val="F8F8F2"/>
                <w:sz w:val="20"/>
                <w:szCs w:val="20"/>
                <w:shd w:val="clear" w:fill="282A36"/>
              </w:rPr>
              <w:t xml:space="preserve">    "message": "Username or password incorrect"</w:t>
            </w:r>
          </w:p>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Pr>
              <w:t>}</w:t>
            </w:r>
          </w:p>
        </w:tc>
      </w:tr>
    </w:tbl>
    <w:p w14:paraId="0000004A">
      <w:pPr>
        <w:rPr>
          <w:b/>
        </w:rPr>
      </w:pPr>
    </w:p>
    <w:p w14:paraId="0000004B">
      <w:pPr>
        <w:pStyle w:val="4"/>
        <w:ind w:left="0"/>
      </w:pPr>
      <w:bookmarkStart w:id="9" w:name="_ujr2pvjmbo9i" w:colFirst="0" w:colLast="0"/>
      <w:bookmarkEnd w:id="9"/>
      <w:r>
        <w:rPr>
          <w:rtl w:val="0"/>
        </w:rPr>
        <w:t>A3: Logout</w:t>
      </w:r>
    </w:p>
    <w:p w14:paraId="0000004E">
      <w:pPr>
        <w:rPr>
          <w:rtl w:val="0"/>
        </w:rPr>
      </w:pPr>
      <w:r>
        <w:rPr>
          <w:rFonts w:hint="default"/>
          <w:b/>
          <w:color w:val="B45F06"/>
          <w:rtl w:val="0"/>
          <w:lang w:val="en-US"/>
        </w:rPr>
        <w:t>GET</w:t>
      </w:r>
      <w:r>
        <w:rPr>
          <w:rtl w:val="0"/>
        </w:rPr>
        <w:t xml:space="preserve"> /logout </w:t>
      </w:r>
    </w:p>
    <w:p w14:paraId="042782B8">
      <w:pPr>
        <w:rPr>
          <w:rtl w:val="0"/>
        </w:rPr>
      </w:pPr>
    </w:p>
    <w:p w14:paraId="0000004F">
      <w:pPr>
        <w:rPr>
          <w:b/>
        </w:rPr>
      </w:pPr>
      <w:r>
        <w:rPr>
          <w:b/>
          <w:rtl w:val="0"/>
        </w:rPr>
        <w:t>Request Headers</w:t>
      </w:r>
    </w:p>
    <w:tbl>
      <w:tblPr>
        <w:tblStyle w:val="21"/>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7A4A2F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0">
            <w:pPr>
              <w:widowControl w:val="0"/>
              <w:spacing w:line="240" w:lineRule="auto"/>
              <w:jc w:val="left"/>
            </w:pPr>
            <w:r>
              <w:rPr>
                <w:rtl w:val="0"/>
              </w:rPr>
              <w:t>Accept</w:t>
            </w:r>
          </w:p>
        </w:tc>
        <w:tc>
          <w:tcPr>
            <w:shd w:val="clear" w:color="auto" w:fill="auto"/>
            <w:tcMar>
              <w:top w:w="100" w:type="dxa"/>
              <w:left w:w="100" w:type="dxa"/>
              <w:bottom w:w="100" w:type="dxa"/>
              <w:right w:w="100" w:type="dxa"/>
            </w:tcMar>
            <w:vAlign w:val="top"/>
          </w:tcPr>
          <w:p w14:paraId="00000051">
            <w:pPr>
              <w:widowControl w:val="0"/>
              <w:spacing w:line="240" w:lineRule="auto"/>
              <w:jc w:val="left"/>
            </w:pPr>
            <w:r>
              <w:rPr>
                <w:rtl w:val="0"/>
              </w:rPr>
              <w:t>application/json</w:t>
            </w:r>
          </w:p>
        </w:tc>
      </w:tr>
      <w:tr w14:paraId="51F170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2">
            <w:pPr>
              <w:widowControl w:val="0"/>
              <w:spacing w:line="240" w:lineRule="auto"/>
              <w:jc w:val="left"/>
            </w:pPr>
            <w:r>
              <w:rPr>
                <w:rtl w:val="0"/>
              </w:rPr>
              <w:t>Authorization</w:t>
            </w:r>
          </w:p>
        </w:tc>
        <w:tc>
          <w:tcPr>
            <w:shd w:val="clear" w:color="auto" w:fill="auto"/>
            <w:tcMar>
              <w:top w:w="100" w:type="dxa"/>
              <w:left w:w="100" w:type="dxa"/>
              <w:bottom w:w="100" w:type="dxa"/>
              <w:right w:w="100" w:type="dxa"/>
            </w:tcMar>
            <w:vAlign w:val="top"/>
          </w:tcPr>
          <w:p w14:paraId="00000053">
            <w:pPr>
              <w:widowControl w:val="0"/>
              <w:spacing w:line="240" w:lineRule="auto"/>
              <w:jc w:val="left"/>
            </w:pPr>
            <w:r>
              <w:rPr>
                <w:rtl w:val="0"/>
              </w:rPr>
              <w:t>Bearer &lt;TOKEN&gt;</w:t>
            </w:r>
          </w:p>
        </w:tc>
      </w:tr>
    </w:tbl>
    <w:p w14:paraId="00000054"/>
    <w:p w14:paraId="00000055">
      <w:pPr>
        <w:rPr>
          <w:b/>
        </w:rPr>
      </w:pPr>
      <w:r>
        <w:rPr>
          <w:b/>
          <w:rtl w:val="0"/>
        </w:rPr>
        <w:t>A3a: Response Success</w:t>
      </w:r>
    </w:p>
    <w:tbl>
      <w:tblPr>
        <w:tblStyle w:val="22"/>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00DE48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6">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57">
            <w:pPr>
              <w:widowControl w:val="0"/>
              <w:spacing w:line="240" w:lineRule="auto"/>
              <w:jc w:val="left"/>
              <w:rPr>
                <w:rFonts w:hint="default"/>
                <w:lang w:val="en-US"/>
              </w:rPr>
            </w:pPr>
            <w:r>
              <w:rPr>
                <w:rtl w:val="0"/>
              </w:rPr>
              <w:t>20</w:t>
            </w:r>
            <w:r>
              <w:rPr>
                <w:rFonts w:hint="default"/>
                <w:rtl w:val="0"/>
                <w:lang w:val="en-US"/>
              </w:rPr>
              <w:t>4</w:t>
            </w:r>
          </w:p>
        </w:tc>
      </w:tr>
      <w:tr w14:paraId="3397BD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8">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p>
        </w:tc>
      </w:tr>
    </w:tbl>
    <w:p w14:paraId="0000005A">
      <w:pPr>
        <w:rPr>
          <w:b/>
        </w:rPr>
      </w:pPr>
    </w:p>
    <w:p w14:paraId="0000005B">
      <w:pPr>
        <w:rPr>
          <w:b/>
        </w:rPr>
      </w:pPr>
      <w:r>
        <w:rPr>
          <w:b/>
          <w:rtl w:val="0"/>
        </w:rPr>
        <w:t>A3b: Response Invalid Token</w:t>
      </w:r>
    </w:p>
    <w:tbl>
      <w:tblPr>
        <w:tblStyle w:val="2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262193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C">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5D">
            <w:pPr>
              <w:widowControl w:val="0"/>
              <w:spacing w:line="240" w:lineRule="auto"/>
              <w:jc w:val="left"/>
            </w:pPr>
            <w:r>
              <w:rPr>
                <w:rtl w:val="0"/>
              </w:rPr>
              <w:t>401</w:t>
            </w:r>
          </w:p>
        </w:tc>
      </w:tr>
      <w:tr w14:paraId="0B00A1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E">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0E8BC4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62A15F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"invalid",</w:t>
            </w:r>
          </w:p>
          <w:p w14:paraId="186090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"Invalid token."</w:t>
            </w:r>
          </w:p>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60">
      <w:pPr>
        <w:rPr>
          <w:b/>
        </w:rPr>
      </w:pPr>
    </w:p>
    <w:p w14:paraId="00000061">
      <w:pPr>
        <w:rPr>
          <w:b/>
        </w:rPr>
      </w:pPr>
    </w:p>
    <w:p w14:paraId="00000062">
      <w:pPr>
        <w:pStyle w:val="3"/>
        <w:numPr>
          <w:ilvl w:val="0"/>
          <w:numId w:val="3"/>
        </w:numPr>
        <w:ind w:left="360" w:hanging="360"/>
        <w:rPr>
          <w:u w:val="none"/>
        </w:rPr>
      </w:pPr>
      <w:bookmarkStart w:id="10" w:name="_y4e976gwxr0q" w:colFirst="0" w:colLast="0"/>
      <w:bookmarkEnd w:id="10"/>
      <w:r>
        <w:rPr>
          <w:rFonts w:hint="default"/>
          <w:rtl w:val="0"/>
          <w:lang w:val="en-US"/>
        </w:rPr>
        <w:t>Blog</w:t>
      </w:r>
    </w:p>
    <w:p w14:paraId="00000063">
      <w:pPr>
        <w:pStyle w:val="4"/>
        <w:rPr>
          <w:rFonts w:hint="default"/>
          <w:lang w:val="en-US"/>
        </w:rPr>
      </w:pPr>
      <w:bookmarkStart w:id="11" w:name="_vd9ei28c2l76" w:colFirst="0" w:colLast="0"/>
      <w:bookmarkEnd w:id="11"/>
      <w:r>
        <w:rPr>
          <w:rtl w:val="0"/>
        </w:rPr>
        <w:t xml:space="preserve">B1: Add </w:t>
      </w:r>
      <w:r>
        <w:rPr>
          <w:rFonts w:hint="default"/>
          <w:rtl w:val="0"/>
          <w:lang w:val="en-US"/>
        </w:rPr>
        <w:t>Blog</w:t>
      </w:r>
    </w:p>
    <w:p w14:paraId="00000064">
      <w:pPr>
        <w:rPr>
          <w:rFonts w:hint="default"/>
          <w:b w:val="0"/>
          <w:lang w:val="en-US"/>
        </w:rPr>
      </w:pPr>
      <w:r>
        <w:rPr>
          <w:b/>
          <w:color w:val="B45F06"/>
          <w:rtl w:val="0"/>
        </w:rPr>
        <w:t>POST</w:t>
      </w:r>
      <w:r>
        <w:rPr>
          <w:b w:val="0"/>
          <w:rtl w:val="0"/>
        </w:rPr>
        <w:t xml:space="preserve"> /</w:t>
      </w:r>
      <w:r>
        <w:rPr>
          <w:rFonts w:hint="default"/>
          <w:b w:val="0"/>
          <w:rtl w:val="0"/>
          <w:lang w:val="en-US"/>
        </w:rPr>
        <w:t>blog</w:t>
      </w:r>
    </w:p>
    <w:p w14:paraId="00000066">
      <w:pPr>
        <w:ind w:left="0" w:firstLine="0"/>
      </w:pPr>
    </w:p>
    <w:p w14:paraId="09A2E1AF">
      <w:pPr>
        <w:ind w:left="0" w:firstLine="0"/>
      </w:pPr>
    </w:p>
    <w:p w14:paraId="00000067">
      <w:pPr>
        <w:rPr>
          <w:b/>
        </w:rPr>
      </w:pPr>
      <w:r>
        <w:rPr>
          <w:b/>
          <w:rtl w:val="0"/>
        </w:rPr>
        <w:t>Request Headers</w:t>
      </w:r>
    </w:p>
    <w:tbl>
      <w:tblPr>
        <w:tblStyle w:val="2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79308E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8">
            <w:pPr>
              <w:widowControl w:val="0"/>
              <w:spacing w:line="240" w:lineRule="auto"/>
              <w:jc w:val="left"/>
            </w:pPr>
            <w:r>
              <w:rPr>
                <w:rtl w:val="0"/>
              </w:rPr>
              <w:t>Accept</w:t>
            </w:r>
          </w:p>
        </w:tc>
        <w:tc>
          <w:tcPr>
            <w:shd w:val="clear" w:color="auto" w:fill="auto"/>
            <w:tcMar>
              <w:top w:w="100" w:type="dxa"/>
              <w:left w:w="100" w:type="dxa"/>
              <w:bottom w:w="100" w:type="dxa"/>
              <w:right w:w="100" w:type="dxa"/>
            </w:tcMar>
            <w:vAlign w:val="top"/>
          </w:tcPr>
          <w:p w14:paraId="00000069">
            <w:pPr>
              <w:widowControl w:val="0"/>
              <w:spacing w:line="240" w:lineRule="auto"/>
              <w:jc w:val="left"/>
            </w:pPr>
            <w:r>
              <w:rPr>
                <w:rtl w:val="0"/>
              </w:rPr>
              <w:t>application/json</w:t>
            </w:r>
          </w:p>
        </w:tc>
      </w:tr>
      <w:tr w14:paraId="2E747F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A">
            <w:pPr>
              <w:widowControl w:val="0"/>
              <w:spacing w:line="240" w:lineRule="auto"/>
              <w:jc w:val="left"/>
            </w:pPr>
            <w:r>
              <w:rPr>
                <w:rtl w:val="0"/>
              </w:rPr>
              <w:t>Authorization</w:t>
            </w:r>
          </w:p>
        </w:tc>
        <w:tc>
          <w:tcPr>
            <w:shd w:val="clear" w:color="auto" w:fill="auto"/>
            <w:tcMar>
              <w:top w:w="100" w:type="dxa"/>
              <w:left w:w="100" w:type="dxa"/>
              <w:bottom w:w="100" w:type="dxa"/>
              <w:right w:w="100" w:type="dxa"/>
            </w:tcMar>
            <w:vAlign w:val="top"/>
          </w:tcPr>
          <w:p w14:paraId="0000006B">
            <w:pPr>
              <w:widowControl w:val="0"/>
              <w:spacing w:line="240" w:lineRule="auto"/>
              <w:jc w:val="left"/>
            </w:pPr>
            <w:r>
              <w:rPr>
                <w:rtl w:val="0"/>
              </w:rPr>
              <w:t>Bearer &lt;TOKEN&gt;</w:t>
            </w:r>
          </w:p>
        </w:tc>
      </w:tr>
    </w:tbl>
    <w:p w14:paraId="0000006C"/>
    <w:p w14:paraId="0000006D">
      <w:pPr>
        <w:rPr>
          <w:b/>
        </w:rPr>
      </w:pPr>
      <w:r>
        <w:rPr>
          <w:b/>
          <w:rtl w:val="0"/>
        </w:rPr>
        <w:t>Body (JSON)</w:t>
      </w:r>
    </w:p>
    <w:tbl>
      <w:tblPr>
        <w:tblStyle w:val="2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55"/>
        <w:gridCol w:w="7245"/>
      </w:tblGrid>
      <w:tr w14:paraId="010B03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0000006E">
            <w:pPr>
              <w:widowControl w:val="0"/>
              <w:spacing w:line="240" w:lineRule="auto"/>
              <w:ind w:left="0" w:firstLine="0"/>
              <w:rPr>
                <w:rFonts w:hint="default"/>
                <w:lang w:val="en-US"/>
              </w:rPr>
            </w:pPr>
            <w:r>
              <w:rPr>
                <w:rFonts w:hint="default"/>
                <w:rtl w:val="0"/>
                <w:lang w:val="en-US"/>
              </w:rPr>
              <w:t>image</w:t>
            </w:r>
          </w:p>
        </w:tc>
        <w:tc>
          <w:tcPr>
            <w:shd w:val="clear" w:color="auto" w:fill="auto"/>
            <w:tcMar>
              <w:top w:w="85" w:type="dxa"/>
              <w:left w:w="85" w:type="dxa"/>
              <w:bottom w:w="85" w:type="dxa"/>
              <w:right w:w="85" w:type="dxa"/>
            </w:tcMar>
            <w:vAlign w:val="top"/>
          </w:tcPr>
          <w:p w14:paraId="0000006F">
            <w:pPr>
              <w:widowControl w:val="0"/>
              <w:spacing w:line="240" w:lineRule="auto"/>
              <w:rPr>
                <w:rFonts w:hint="default"/>
                <w:lang w:val="en-US"/>
              </w:rPr>
            </w:pPr>
            <w:r>
              <w:rPr>
                <w:rtl w:val="0"/>
              </w:rPr>
              <w:t>Required</w:t>
            </w:r>
            <w:r>
              <w:rPr>
                <w:rFonts w:hint="default"/>
                <w:rtl w:val="0"/>
                <w:lang w:val="en-US"/>
              </w:rPr>
              <w:t>, file, mimes in jpeg, jpg, png</w:t>
            </w:r>
          </w:p>
        </w:tc>
      </w:tr>
      <w:tr w14:paraId="6FEE94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00000070">
            <w:pPr>
              <w:widowControl w:val="0"/>
              <w:spacing w:line="240" w:lineRule="auto"/>
              <w:rPr>
                <w:rFonts w:hint="default"/>
                <w:lang w:val="en-US"/>
              </w:rPr>
            </w:pPr>
            <w:r>
              <w:rPr>
                <w:rFonts w:hint="default"/>
                <w:lang w:val="en-US"/>
              </w:rPr>
              <w:t>title</w:t>
            </w:r>
          </w:p>
        </w:tc>
        <w:tc>
          <w:tcPr>
            <w:shd w:val="clear" w:color="auto" w:fill="auto"/>
            <w:tcMar>
              <w:top w:w="85" w:type="dxa"/>
              <w:left w:w="85" w:type="dxa"/>
              <w:bottom w:w="85" w:type="dxa"/>
              <w:right w:w="85" w:type="dxa"/>
            </w:tcMar>
            <w:vAlign w:val="top"/>
          </w:tcPr>
          <w:p w14:paraId="00000071">
            <w:pPr>
              <w:widowControl w:val="0"/>
              <w:spacing w:line="240" w:lineRule="auto"/>
              <w:rPr>
                <w:rFonts w:hint="default"/>
                <w:lang w:val="en-US"/>
              </w:rPr>
            </w:pPr>
            <w:r>
              <w:rPr>
                <w:rFonts w:hint="default"/>
                <w:lang w:val="en-US"/>
              </w:rPr>
              <w:t>Required, string</w:t>
            </w:r>
          </w:p>
        </w:tc>
      </w:tr>
      <w:tr w14:paraId="72B84E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00000072">
            <w:pPr>
              <w:widowControl w:val="0"/>
              <w:spacing w:line="240" w:lineRule="auto"/>
              <w:ind w:left="0" w:firstLine="0"/>
            </w:pPr>
            <w:r>
              <w:rPr>
                <w:rtl w:val="0"/>
              </w:rPr>
              <w:t>description</w:t>
            </w:r>
          </w:p>
        </w:tc>
        <w:tc>
          <w:tcPr>
            <w:shd w:val="clear" w:color="auto" w:fill="auto"/>
            <w:tcMar>
              <w:top w:w="85" w:type="dxa"/>
              <w:left w:w="85" w:type="dxa"/>
              <w:bottom w:w="85" w:type="dxa"/>
              <w:right w:w="85" w:type="dxa"/>
            </w:tcMar>
            <w:vAlign w:val="top"/>
          </w:tcPr>
          <w:p w14:paraId="00000073">
            <w:pPr>
              <w:widowControl w:val="0"/>
              <w:spacing w:line="240" w:lineRule="auto"/>
              <w:rPr>
                <w:rFonts w:hint="default"/>
                <w:lang w:val="en-US"/>
              </w:rPr>
            </w:pPr>
            <w:r>
              <w:rPr>
                <w:rFonts w:hint="default"/>
                <w:lang w:val="en-US"/>
              </w:rPr>
              <w:t>Required, string</w:t>
            </w:r>
          </w:p>
        </w:tc>
      </w:tr>
      <w:tr w14:paraId="64F1C4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3AF4267C">
            <w:pPr>
              <w:widowControl w:val="0"/>
              <w:spacing w:line="240" w:lineRule="auto"/>
              <w:ind w:left="0" w:firstLine="0"/>
              <w:rPr>
                <w:rFonts w:hint="default"/>
                <w:rtl w:val="0"/>
                <w:lang w:val="en-US"/>
              </w:rPr>
            </w:pPr>
            <w:r>
              <w:rPr>
                <w:rFonts w:hint="default"/>
                <w:rtl w:val="0"/>
                <w:lang w:val="en-US"/>
              </w:rPr>
              <w:t>tags</w:t>
            </w:r>
          </w:p>
        </w:tc>
        <w:tc>
          <w:tcPr>
            <w:shd w:val="clear" w:color="auto" w:fill="auto"/>
            <w:tcMar>
              <w:top w:w="85" w:type="dxa"/>
              <w:left w:w="85" w:type="dxa"/>
              <w:bottom w:w="85" w:type="dxa"/>
              <w:right w:w="85" w:type="dxa"/>
            </w:tcMar>
            <w:vAlign w:val="top"/>
          </w:tcPr>
          <w:p w14:paraId="491A9973">
            <w:pPr>
              <w:widowControl w:val="0"/>
              <w:spacing w:line="240" w:lineRule="auto"/>
              <w:rPr>
                <w:rFonts w:hint="default"/>
                <w:lang w:val="en-US"/>
              </w:rPr>
            </w:pPr>
            <w:r>
              <w:rPr>
                <w:rFonts w:hint="default"/>
                <w:lang w:val="en-US"/>
              </w:rPr>
              <w:t>Required, string, separate by koma (,)</w:t>
            </w:r>
          </w:p>
        </w:tc>
      </w:tr>
    </w:tbl>
    <w:p w14:paraId="49EDB9BA"/>
    <w:p w14:paraId="00000075">
      <w:pPr>
        <w:rPr>
          <w:b/>
        </w:rPr>
      </w:pPr>
      <w:r>
        <w:rPr>
          <w:b/>
          <w:rtl w:val="0"/>
        </w:rPr>
        <w:t>B1a: Response Success</w:t>
      </w:r>
    </w:p>
    <w:tbl>
      <w:tblPr>
        <w:tblStyle w:val="2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4F2FD6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6">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77">
            <w:pPr>
              <w:widowControl w:val="0"/>
              <w:spacing w:line="240" w:lineRule="auto"/>
              <w:jc w:val="left"/>
            </w:pPr>
            <w:r>
              <w:rPr>
                <w:rtl w:val="0"/>
              </w:rPr>
              <w:t>201</w:t>
            </w:r>
          </w:p>
        </w:tc>
      </w:tr>
      <w:tr w14:paraId="4905ED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8">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48FDC2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1B75F5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"success",</w:t>
            </w:r>
          </w:p>
          <w:p w14:paraId="654D09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"Success create blog",</w:t>
            </w:r>
          </w:p>
          <w:p w14:paraId="3ADF4D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"data": {</w:t>
            </w:r>
          </w:p>
          <w:p w14:paraId="49CADB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"image": "blog_image/t9IRPPnSB89z0NrvHjrKdBJBqLLiMd2EFPpmOl79.png",</w:t>
            </w:r>
          </w:p>
          <w:p w14:paraId="5F2088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"title": "Test Title",</w:t>
            </w:r>
          </w:p>
          <w:p w14:paraId="78E38C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"description": "Test Description",</w:t>
            </w:r>
          </w:p>
          <w:p w14:paraId="57E22A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"views": 0,</w:t>
            </w:r>
          </w:p>
          <w:p w14:paraId="6E2142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"author_id": 2,</w:t>
            </w:r>
          </w:p>
          <w:p w14:paraId="74D397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"updated_at": "2024-08-30T12:51:13.000000Z",</w:t>
            </w:r>
          </w:p>
          <w:p w14:paraId="02648D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"created_at": "2024-08-30T12:51:13.000000Z",</w:t>
            </w:r>
          </w:p>
          <w:p w14:paraId="4F98F1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"id": 2</w:t>
            </w:r>
          </w:p>
          <w:p w14:paraId="16AE60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7A">
      <w:pPr>
        <w:rPr>
          <w:b/>
        </w:rPr>
      </w:pPr>
    </w:p>
    <w:p w14:paraId="0000007B">
      <w:pPr>
        <w:rPr>
          <w:b/>
        </w:rPr>
      </w:pPr>
      <w:r>
        <w:rPr>
          <w:b/>
          <w:rtl w:val="0"/>
        </w:rPr>
        <w:t>B1b: Response Invalid Field</w:t>
      </w:r>
    </w:p>
    <w:tbl>
      <w:tblPr>
        <w:tblStyle w:val="2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602174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C">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7D">
            <w:pPr>
              <w:widowControl w:val="0"/>
              <w:spacing w:line="240" w:lineRule="auto"/>
              <w:jc w:val="left"/>
            </w:pPr>
            <w:r>
              <w:rPr>
                <w:rtl w:val="0"/>
              </w:rPr>
              <w:t>400</w:t>
            </w:r>
          </w:p>
        </w:tc>
      </w:tr>
      <w:tr w14:paraId="37246C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E">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7AC0E4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11FD1F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"invalid",</w:t>
            </w:r>
          </w:p>
          <w:p w14:paraId="682DED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"Invalid field",</w:t>
            </w:r>
          </w:p>
          <w:p w14:paraId="38A464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"errors": {</w:t>
            </w:r>
          </w:p>
          <w:p w14:paraId="3AB8BF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"image": [</w:t>
            </w:r>
          </w:p>
          <w:p w14:paraId="44F2E4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"The image field is required."</w:t>
            </w:r>
          </w:p>
          <w:p w14:paraId="4967C1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2BB902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"title": [</w:t>
            </w:r>
          </w:p>
          <w:p w14:paraId="5E4A51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"The title field is required."</w:t>
            </w:r>
          </w:p>
          <w:p w14:paraId="1C1DA8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603AE8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80"/>
    <w:p w14:paraId="00000081">
      <w:pPr>
        <w:rPr>
          <w:b/>
        </w:rPr>
      </w:pPr>
      <w:r>
        <w:rPr>
          <w:b/>
          <w:rtl w:val="0"/>
        </w:rPr>
        <w:t>B1c: Response Forbidden</w:t>
      </w:r>
    </w:p>
    <w:tbl>
      <w:tblPr>
        <w:tblStyle w:val="28"/>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5B27CD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2">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83">
            <w:pPr>
              <w:widowControl w:val="0"/>
              <w:spacing w:line="240" w:lineRule="auto"/>
              <w:jc w:val="left"/>
            </w:pPr>
            <w:r>
              <w:rPr>
                <w:rtl w:val="0"/>
              </w:rPr>
              <w:t>403</w:t>
            </w:r>
          </w:p>
        </w:tc>
      </w:tr>
      <w:tr w14:paraId="37A6F2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4">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7201ED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2A7644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"forbidden",</w:t>
            </w:r>
          </w:p>
          <w:p w14:paraId="60E098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"Forbidden access"</w:t>
            </w:r>
          </w:p>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86"/>
    <w:p w14:paraId="00000087">
      <w:pPr>
        <w:rPr>
          <w:b/>
        </w:rPr>
      </w:pPr>
      <w:r>
        <w:rPr>
          <w:b/>
          <w:rtl w:val="0"/>
        </w:rPr>
        <w:t>B1d: Response Invalid Token</w:t>
      </w:r>
    </w:p>
    <w:tbl>
      <w:tblPr>
        <w:tblStyle w:val="2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4E016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8">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89">
            <w:pPr>
              <w:widowControl w:val="0"/>
              <w:spacing w:line="240" w:lineRule="auto"/>
              <w:jc w:val="left"/>
            </w:pPr>
            <w:r>
              <w:rPr>
                <w:rtl w:val="0"/>
              </w:rPr>
              <w:t>401</w:t>
            </w:r>
          </w:p>
        </w:tc>
      </w:tr>
      <w:tr w14:paraId="3FFD5F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A">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4CD41D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5B8D66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"invalid",</w:t>
            </w:r>
          </w:p>
          <w:p w14:paraId="47C447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"Invalid token."</w:t>
            </w:r>
          </w:p>
          <w:p w14:paraId="34EA3F8B">
            <w:pPr>
              <w:widowControl w:val="0"/>
              <w:spacing w:line="276" w:lineRule="auto"/>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8C"/>
    <w:p w14:paraId="0000008D">
      <w:pPr>
        <w:pStyle w:val="4"/>
        <w:rPr>
          <w:rFonts w:hint="default"/>
          <w:lang w:val="en-US"/>
        </w:rPr>
      </w:pPr>
      <w:bookmarkStart w:id="12" w:name="_t1ygisxi8pld" w:colFirst="0" w:colLast="0"/>
      <w:bookmarkEnd w:id="12"/>
      <w:r>
        <w:rPr>
          <w:rtl w:val="0"/>
        </w:rPr>
        <w:t xml:space="preserve">B2: Edit </w:t>
      </w:r>
      <w:r>
        <w:rPr>
          <w:rFonts w:hint="default"/>
          <w:rtl w:val="0"/>
          <w:lang w:val="en-US"/>
        </w:rPr>
        <w:t>Blog</w:t>
      </w:r>
    </w:p>
    <w:p w14:paraId="00000090">
      <w:pPr>
        <w:rPr>
          <w:rFonts w:hint="default"/>
          <w:rtl w:val="0"/>
          <w:lang w:val="en-US"/>
        </w:rPr>
      </w:pPr>
      <w:r>
        <w:rPr>
          <w:b/>
          <w:color w:val="1C4587"/>
          <w:rtl w:val="0"/>
        </w:rPr>
        <w:t>PUT</w:t>
      </w:r>
      <w:r>
        <w:rPr>
          <w:rtl w:val="0"/>
        </w:rPr>
        <w:t xml:space="preserve"> /</w:t>
      </w:r>
      <w:r>
        <w:rPr>
          <w:rFonts w:hint="default"/>
          <w:rtl w:val="0"/>
          <w:lang w:val="en-US"/>
        </w:rPr>
        <w:t>blog</w:t>
      </w:r>
      <w:r>
        <w:rPr>
          <w:rtl w:val="0"/>
        </w:rPr>
        <w:t>/:</w:t>
      </w:r>
      <w:r>
        <w:rPr>
          <w:rFonts w:hint="default"/>
          <w:rtl w:val="0"/>
          <w:lang w:val="en-US"/>
        </w:rPr>
        <w:t>blog_id</w:t>
      </w:r>
    </w:p>
    <w:p w14:paraId="478510B2">
      <w:pPr>
        <w:rPr>
          <w:rFonts w:hint="default"/>
          <w:rtl w:val="0"/>
          <w:lang w:val="en-US"/>
        </w:rPr>
      </w:pPr>
    </w:p>
    <w:p w14:paraId="00000091">
      <w:pPr>
        <w:rPr>
          <w:b/>
        </w:rPr>
      </w:pPr>
      <w:r>
        <w:rPr>
          <w:b/>
          <w:rtl w:val="0"/>
        </w:rPr>
        <w:t>Request Headers</w:t>
      </w:r>
    </w:p>
    <w:tbl>
      <w:tblPr>
        <w:tblStyle w:val="3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7D9051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2">
            <w:pPr>
              <w:widowControl w:val="0"/>
              <w:spacing w:line="240" w:lineRule="auto"/>
              <w:jc w:val="left"/>
            </w:pPr>
            <w:r>
              <w:rPr>
                <w:rtl w:val="0"/>
              </w:rPr>
              <w:t>Accept</w:t>
            </w:r>
          </w:p>
        </w:tc>
        <w:tc>
          <w:tcPr>
            <w:shd w:val="clear" w:color="auto" w:fill="auto"/>
            <w:tcMar>
              <w:top w:w="100" w:type="dxa"/>
              <w:left w:w="100" w:type="dxa"/>
              <w:bottom w:w="100" w:type="dxa"/>
              <w:right w:w="100" w:type="dxa"/>
            </w:tcMar>
            <w:vAlign w:val="top"/>
          </w:tcPr>
          <w:p w14:paraId="00000093">
            <w:pPr>
              <w:widowControl w:val="0"/>
              <w:spacing w:line="240" w:lineRule="auto"/>
              <w:jc w:val="left"/>
            </w:pPr>
            <w:r>
              <w:rPr>
                <w:rtl w:val="0"/>
              </w:rPr>
              <w:t>application/json</w:t>
            </w:r>
          </w:p>
        </w:tc>
      </w:tr>
      <w:tr w14:paraId="4CEAD7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4">
            <w:pPr>
              <w:widowControl w:val="0"/>
              <w:spacing w:line="240" w:lineRule="auto"/>
              <w:jc w:val="left"/>
            </w:pPr>
            <w:r>
              <w:rPr>
                <w:rtl w:val="0"/>
              </w:rPr>
              <w:t>Authorization</w:t>
            </w:r>
          </w:p>
        </w:tc>
        <w:tc>
          <w:tcPr>
            <w:shd w:val="clear" w:color="auto" w:fill="auto"/>
            <w:tcMar>
              <w:top w:w="100" w:type="dxa"/>
              <w:left w:w="100" w:type="dxa"/>
              <w:bottom w:w="100" w:type="dxa"/>
              <w:right w:w="100" w:type="dxa"/>
            </w:tcMar>
            <w:vAlign w:val="top"/>
          </w:tcPr>
          <w:p w14:paraId="00000095">
            <w:pPr>
              <w:widowControl w:val="0"/>
              <w:spacing w:line="240" w:lineRule="auto"/>
              <w:jc w:val="left"/>
            </w:pPr>
            <w:r>
              <w:rPr>
                <w:rtl w:val="0"/>
              </w:rPr>
              <w:t>Bearer &lt;TOKEN&gt;</w:t>
            </w:r>
          </w:p>
        </w:tc>
      </w:tr>
    </w:tbl>
    <w:p w14:paraId="00000096"/>
    <w:p w14:paraId="00000097">
      <w:pPr>
        <w:rPr>
          <w:b/>
        </w:rPr>
      </w:pPr>
      <w:r>
        <w:rPr>
          <w:b/>
          <w:rtl w:val="0"/>
        </w:rPr>
        <w:t>Body (JSON)</w:t>
      </w:r>
    </w:p>
    <w:tbl>
      <w:tblPr>
        <w:tblStyle w:val="2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55"/>
        <w:gridCol w:w="7245"/>
      </w:tblGrid>
      <w:tr w14:paraId="756A4B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2735E1D6">
            <w:pPr>
              <w:widowControl w:val="0"/>
              <w:spacing w:line="240" w:lineRule="auto"/>
              <w:ind w:left="0" w:firstLine="0"/>
              <w:rPr>
                <w:rFonts w:hint="default"/>
                <w:lang w:val="en-US"/>
              </w:rPr>
            </w:pPr>
            <w:r>
              <w:rPr>
                <w:rFonts w:hint="default"/>
                <w:rtl w:val="0"/>
                <w:lang w:val="en-US"/>
              </w:rPr>
              <w:t>image</w:t>
            </w:r>
          </w:p>
        </w:tc>
        <w:tc>
          <w:tcPr>
            <w:shd w:val="clear" w:color="auto" w:fill="auto"/>
            <w:tcMar>
              <w:top w:w="85" w:type="dxa"/>
              <w:left w:w="85" w:type="dxa"/>
              <w:bottom w:w="85" w:type="dxa"/>
              <w:right w:w="85" w:type="dxa"/>
            </w:tcMar>
            <w:vAlign w:val="top"/>
          </w:tcPr>
          <w:p w14:paraId="07CEF902">
            <w:pPr>
              <w:widowControl w:val="0"/>
              <w:spacing w:line="240" w:lineRule="auto"/>
              <w:rPr>
                <w:rFonts w:hint="default"/>
                <w:lang w:val="en-US"/>
              </w:rPr>
            </w:pPr>
            <w:r>
              <w:rPr>
                <w:rFonts w:hint="default"/>
                <w:rtl w:val="0"/>
                <w:lang w:val="en-US"/>
              </w:rPr>
              <w:t>nullable, file, mimes in jpeg, jpg, png</w:t>
            </w:r>
          </w:p>
        </w:tc>
      </w:tr>
      <w:tr w14:paraId="56911D2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3956EF80">
            <w:pPr>
              <w:widowControl w:val="0"/>
              <w:spacing w:line="240" w:lineRule="auto"/>
              <w:rPr>
                <w:rFonts w:hint="default"/>
                <w:lang w:val="en-US"/>
              </w:rPr>
            </w:pPr>
            <w:r>
              <w:rPr>
                <w:rFonts w:hint="default"/>
                <w:lang w:val="en-US"/>
              </w:rPr>
              <w:t>title</w:t>
            </w:r>
          </w:p>
        </w:tc>
        <w:tc>
          <w:tcPr>
            <w:shd w:val="clear" w:color="auto" w:fill="auto"/>
            <w:tcMar>
              <w:top w:w="85" w:type="dxa"/>
              <w:left w:w="85" w:type="dxa"/>
              <w:bottom w:w="85" w:type="dxa"/>
              <w:right w:w="85" w:type="dxa"/>
            </w:tcMar>
            <w:vAlign w:val="top"/>
          </w:tcPr>
          <w:p w14:paraId="245A590C">
            <w:pPr>
              <w:widowControl w:val="0"/>
              <w:spacing w:line="240" w:lineRule="auto"/>
              <w:rPr>
                <w:rFonts w:hint="default"/>
                <w:lang w:val="en-US"/>
              </w:rPr>
            </w:pPr>
            <w:r>
              <w:rPr>
                <w:rFonts w:hint="default"/>
                <w:lang w:val="en-US"/>
              </w:rPr>
              <w:t>nullable, string</w:t>
            </w:r>
          </w:p>
        </w:tc>
      </w:tr>
      <w:tr w14:paraId="6C7D89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6FB28F2D">
            <w:pPr>
              <w:widowControl w:val="0"/>
              <w:spacing w:line="240" w:lineRule="auto"/>
              <w:ind w:left="0" w:firstLine="0"/>
            </w:pPr>
            <w:r>
              <w:rPr>
                <w:rtl w:val="0"/>
              </w:rPr>
              <w:t>description</w:t>
            </w:r>
          </w:p>
        </w:tc>
        <w:tc>
          <w:tcPr>
            <w:shd w:val="clear" w:color="auto" w:fill="auto"/>
            <w:tcMar>
              <w:top w:w="85" w:type="dxa"/>
              <w:left w:w="85" w:type="dxa"/>
              <w:bottom w:w="85" w:type="dxa"/>
              <w:right w:w="85" w:type="dxa"/>
            </w:tcMar>
            <w:vAlign w:val="top"/>
          </w:tcPr>
          <w:p w14:paraId="383823CE">
            <w:pPr>
              <w:widowControl w:val="0"/>
              <w:spacing w:line="240" w:lineRule="auto"/>
              <w:rPr>
                <w:rFonts w:hint="default"/>
                <w:lang w:val="en-US"/>
              </w:rPr>
            </w:pPr>
            <w:r>
              <w:rPr>
                <w:rFonts w:hint="default"/>
                <w:lang w:val="en-US"/>
              </w:rPr>
              <w:t>nullable, string</w:t>
            </w:r>
          </w:p>
        </w:tc>
      </w:tr>
      <w:tr w14:paraId="0F03E1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332F7CB6">
            <w:pPr>
              <w:widowControl w:val="0"/>
              <w:spacing w:line="240" w:lineRule="auto"/>
              <w:ind w:left="0" w:firstLine="0"/>
              <w:rPr>
                <w:rFonts w:hint="default"/>
                <w:rtl w:val="0"/>
                <w:lang w:val="en-US"/>
              </w:rPr>
            </w:pPr>
            <w:r>
              <w:rPr>
                <w:rFonts w:hint="default"/>
                <w:rtl w:val="0"/>
                <w:lang w:val="en-US"/>
              </w:rPr>
              <w:t>tags</w:t>
            </w:r>
          </w:p>
        </w:tc>
        <w:tc>
          <w:tcPr>
            <w:shd w:val="clear" w:color="auto" w:fill="auto"/>
            <w:tcMar>
              <w:top w:w="85" w:type="dxa"/>
              <w:left w:w="85" w:type="dxa"/>
              <w:bottom w:w="85" w:type="dxa"/>
              <w:right w:w="85" w:type="dxa"/>
            </w:tcMar>
            <w:vAlign w:val="top"/>
          </w:tcPr>
          <w:p w14:paraId="3F6FF1EA">
            <w:pPr>
              <w:widowControl w:val="0"/>
              <w:spacing w:line="240" w:lineRule="auto"/>
              <w:rPr>
                <w:rFonts w:hint="default"/>
                <w:lang w:val="en-US"/>
              </w:rPr>
            </w:pPr>
            <w:r>
              <w:rPr>
                <w:rFonts w:hint="default"/>
                <w:lang w:val="en-US"/>
              </w:rPr>
              <w:t>nullabe, string, separate by koma (,)</w:t>
            </w:r>
          </w:p>
        </w:tc>
      </w:tr>
    </w:tbl>
    <w:p w14:paraId="0000009E"/>
    <w:p w14:paraId="0000009F">
      <w:pPr>
        <w:rPr>
          <w:b/>
        </w:rPr>
      </w:pPr>
      <w:r>
        <w:rPr>
          <w:b/>
          <w:rtl w:val="0"/>
        </w:rPr>
        <w:t>B2a: Response Success</w:t>
      </w:r>
    </w:p>
    <w:tbl>
      <w:tblPr>
        <w:tblStyle w:val="32"/>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0D79A9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0">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A1">
            <w:pPr>
              <w:widowControl w:val="0"/>
              <w:spacing w:line="240" w:lineRule="auto"/>
              <w:jc w:val="left"/>
            </w:pPr>
            <w:r>
              <w:rPr>
                <w:rtl w:val="0"/>
              </w:rPr>
              <w:t>200</w:t>
            </w:r>
          </w:p>
        </w:tc>
      </w:tr>
      <w:tr w14:paraId="7D3D52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2">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659E0A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4B401C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"success",</w:t>
            </w:r>
          </w:p>
          <w:p w14:paraId="51FBBE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"Success update blog",</w:t>
            </w:r>
          </w:p>
          <w:p w14:paraId="2E645E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"data": {</w:t>
            </w:r>
          </w:p>
          <w:p w14:paraId="3188AF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"id": 1,</w:t>
            </w:r>
          </w:p>
          <w:p w14:paraId="290966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"image": "blog_image/Y9MOHAf3WiqU08Ah0j627jmmyFxYtzQauEUIcMc2.png",</w:t>
            </w:r>
          </w:p>
          <w:p w14:paraId="28D547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"title": "test",</w:t>
            </w:r>
          </w:p>
          <w:p w14:paraId="769F9E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"description": "Test Description",</w:t>
            </w:r>
          </w:p>
          <w:p w14:paraId="13DA1F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"author_id": 2,</w:t>
            </w:r>
          </w:p>
          <w:p w14:paraId="7491D5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"views": 0,</w:t>
            </w:r>
          </w:p>
          <w:p w14:paraId="23B99A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"deleted_at": null,</w:t>
            </w:r>
          </w:p>
          <w:p w14:paraId="737F57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"created_at": "2024-08-30T12:48:30.000000Z",</w:t>
            </w:r>
          </w:p>
          <w:p w14:paraId="38407C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"updated_at": "2024-08-30T12:49:22.000000Z"</w:t>
            </w:r>
          </w:p>
          <w:p w14:paraId="7A9B44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A4">
      <w:pPr>
        <w:rPr>
          <w:b/>
        </w:rPr>
      </w:pPr>
    </w:p>
    <w:p w14:paraId="000000A5">
      <w:pPr>
        <w:rPr>
          <w:b/>
        </w:rPr>
      </w:pPr>
      <w:r>
        <w:rPr>
          <w:b/>
          <w:rtl w:val="0"/>
        </w:rPr>
        <w:t>B2b: Response Invalid Field</w:t>
      </w:r>
    </w:p>
    <w:tbl>
      <w:tblPr>
        <w:tblStyle w:val="3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08E1ED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A6">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A7">
            <w:pPr>
              <w:widowControl w:val="0"/>
              <w:spacing w:line="240" w:lineRule="auto"/>
              <w:jc w:val="left"/>
            </w:pPr>
            <w:r>
              <w:rPr>
                <w:rtl w:val="0"/>
              </w:rPr>
              <w:t>400</w:t>
            </w:r>
          </w:p>
        </w:tc>
      </w:tr>
      <w:tr w14:paraId="064547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8">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689A37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2DD094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"invalid",</w:t>
            </w:r>
          </w:p>
          <w:p w14:paraId="1DBC44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"Invalid field",</w:t>
            </w:r>
          </w:p>
          <w:p w14:paraId="04A81E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"errors": {</w:t>
            </w:r>
          </w:p>
          <w:p w14:paraId="44966F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"title": [</w:t>
            </w:r>
          </w:p>
          <w:p w14:paraId="2C495D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"The title field must be a string."</w:t>
            </w:r>
          </w:p>
          <w:p w14:paraId="3CA038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789D7F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000000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AA"/>
    <w:p w14:paraId="000000AB">
      <w:pPr>
        <w:rPr>
          <w:b/>
        </w:rPr>
      </w:pPr>
      <w:r>
        <w:rPr>
          <w:b/>
          <w:rtl w:val="0"/>
        </w:rPr>
        <w:t>B2c: Response Not Found</w:t>
      </w:r>
    </w:p>
    <w:tbl>
      <w:tblPr>
        <w:tblStyle w:val="3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2F87E0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C">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AD">
            <w:pPr>
              <w:widowControl w:val="0"/>
              <w:spacing w:line="240" w:lineRule="auto"/>
              <w:jc w:val="left"/>
            </w:pPr>
            <w:r>
              <w:rPr>
                <w:rtl w:val="0"/>
              </w:rPr>
              <w:t>404</w:t>
            </w:r>
          </w:p>
        </w:tc>
      </w:tr>
      <w:tr w14:paraId="1668DC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E">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68D678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2490E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"not-found",</w:t>
            </w:r>
          </w:p>
          <w:p w14:paraId="71AF73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"Blog not found"</w:t>
            </w:r>
          </w:p>
          <w:p w14:paraId="000000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B0"/>
    <w:p w14:paraId="000000B1">
      <w:pPr>
        <w:rPr>
          <w:b/>
        </w:rPr>
      </w:pPr>
      <w:r>
        <w:br w:type="page"/>
      </w:r>
    </w:p>
    <w:p w14:paraId="000000B2">
      <w:pPr>
        <w:rPr>
          <w:b/>
        </w:rPr>
      </w:pPr>
      <w:r>
        <w:rPr>
          <w:b/>
          <w:rtl w:val="0"/>
        </w:rPr>
        <w:t>B2d: Response Forbidden</w:t>
      </w:r>
    </w:p>
    <w:tbl>
      <w:tblPr>
        <w:tblStyle w:val="3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2E765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3">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B4">
            <w:pPr>
              <w:widowControl w:val="0"/>
              <w:spacing w:line="240" w:lineRule="auto"/>
              <w:jc w:val="left"/>
            </w:pPr>
            <w:r>
              <w:rPr>
                <w:rtl w:val="0"/>
              </w:rPr>
              <w:t>403</w:t>
            </w:r>
          </w:p>
        </w:tc>
      </w:tr>
      <w:tr w14:paraId="004F6C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5">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6E2B5BB9">
            <w:pPr>
              <w:widowControl w:val="0"/>
              <w:spacing w:line="276" w:lineRule="auto"/>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75B1DFBD">
            <w:pPr>
              <w:widowControl w:val="0"/>
              <w:spacing w:line="276" w:lineRule="auto"/>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"forbidden",</w:t>
            </w:r>
          </w:p>
          <w:p w14:paraId="53DA2EAB">
            <w:pPr>
              <w:widowControl w:val="0"/>
              <w:spacing w:line="276" w:lineRule="auto"/>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"Forbidden access"</w:t>
            </w:r>
          </w:p>
          <w:p w14:paraId="000000B6">
            <w:pPr>
              <w:widowControl w:val="0"/>
              <w:spacing w:line="276" w:lineRule="auto"/>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B7"/>
    <w:p w14:paraId="000000B8">
      <w:pPr>
        <w:rPr>
          <w:b/>
        </w:rPr>
      </w:pPr>
      <w:r>
        <w:rPr>
          <w:b/>
          <w:rtl w:val="0"/>
        </w:rPr>
        <w:t>B2e: Response Invalid Token</w:t>
      </w:r>
    </w:p>
    <w:tbl>
      <w:tblPr>
        <w:tblStyle w:val="3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1A5087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9">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BA">
            <w:pPr>
              <w:widowControl w:val="0"/>
              <w:spacing w:line="240" w:lineRule="auto"/>
              <w:jc w:val="left"/>
            </w:pPr>
            <w:r>
              <w:rPr>
                <w:rtl w:val="0"/>
              </w:rPr>
              <w:t>401</w:t>
            </w:r>
          </w:p>
        </w:tc>
      </w:tr>
      <w:tr w14:paraId="02100C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B">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0CE3F1D5">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w:t>
            </w:r>
          </w:p>
          <w:p w14:paraId="698D7B40">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 xml:space="preserve">    "status": "invalid",</w:t>
            </w:r>
          </w:p>
          <w:p w14:paraId="0AEFBE95">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 xml:space="preserve">    "message": "Invalid token."</w:t>
            </w:r>
          </w:p>
          <w:p w14:paraId="000000BC">
            <w:pPr>
              <w:keepNext w:val="0"/>
              <w:keepLines w:val="0"/>
              <w:widowControl/>
              <w:suppressLineNumbers w:val="0"/>
              <w:spacing w:before="0" w:beforeAutospacing="0" w:after="0" w:afterAutospacing="0" w:line="360" w:lineRule="auto"/>
              <w:ind w:left="0" w:right="0"/>
              <w:jc w:val="both"/>
              <w:rPr>
                <w:rFonts w:ascii="Consolas" w:hAnsi="Consolas" w:eastAsia="Consolas" w:cs="Consolas"/>
                <w:color w:val="F8F8F2"/>
                <w:sz w:val="20"/>
                <w:szCs w:val="20"/>
                <w:shd w:val="clear" w:fill="282A36"/>
              </w:rPr>
            </w:pPr>
            <w:r>
              <w:rPr>
                <w:rFonts w:hint="default" w:ascii="Consolas" w:hAnsi="Consolas" w:eastAsia="Consolas" w:cs="Maven Pro"/>
                <w:color w:val="FFFFFF"/>
                <w:kern w:val="0"/>
                <w:sz w:val="24"/>
                <w:szCs w:val="24"/>
                <w:shd w:val="clear" w:fill="282A36"/>
                <w:lang w:val="en-US" w:eastAsia="zh-CN" w:bidi="ar"/>
              </w:rPr>
              <w:t>}</w:t>
            </w:r>
          </w:p>
        </w:tc>
      </w:tr>
    </w:tbl>
    <w:p w14:paraId="000000BD"/>
    <w:p w14:paraId="000000BE">
      <w:pPr>
        <w:pStyle w:val="4"/>
        <w:rPr>
          <w:rFonts w:hint="default"/>
          <w:lang w:val="en-US"/>
        </w:rPr>
      </w:pPr>
      <w:bookmarkStart w:id="13" w:name="_q4dfe7hjnw6y" w:colFirst="0" w:colLast="0"/>
      <w:bookmarkEnd w:id="13"/>
      <w:r>
        <w:rPr>
          <w:rtl w:val="0"/>
        </w:rPr>
        <w:t xml:space="preserve">B3: Delete </w:t>
      </w:r>
      <w:r>
        <w:rPr>
          <w:rFonts w:hint="default"/>
          <w:rtl w:val="0"/>
          <w:lang w:val="en-US"/>
        </w:rPr>
        <w:t>Blog</w:t>
      </w:r>
    </w:p>
    <w:p w14:paraId="000000BF">
      <w:pPr>
        <w:rPr>
          <w:rFonts w:hint="default"/>
          <w:lang w:val="en-US"/>
        </w:rPr>
      </w:pPr>
      <w:r>
        <w:rPr>
          <w:b/>
          <w:color w:val="990000"/>
          <w:rtl w:val="0"/>
        </w:rPr>
        <w:t>DELETE</w:t>
      </w:r>
      <w:r>
        <w:rPr>
          <w:rtl w:val="0"/>
        </w:rPr>
        <w:t xml:space="preserve"> /</w:t>
      </w:r>
      <w:r>
        <w:rPr>
          <w:rFonts w:hint="default"/>
          <w:rtl w:val="0"/>
          <w:lang w:val="en-US"/>
        </w:rPr>
        <w:t>blog</w:t>
      </w:r>
      <w:r>
        <w:rPr>
          <w:rtl w:val="0"/>
        </w:rPr>
        <w:t>/:</w:t>
      </w:r>
      <w:r>
        <w:rPr>
          <w:rFonts w:hint="default"/>
          <w:rtl w:val="0"/>
          <w:lang w:val="en-US"/>
        </w:rPr>
        <w:t>blog</w:t>
      </w:r>
      <w:r>
        <w:rPr>
          <w:rtl w:val="0"/>
        </w:rPr>
        <w:t>_</w:t>
      </w:r>
      <w:r>
        <w:rPr>
          <w:rFonts w:hint="default"/>
          <w:rtl w:val="0"/>
          <w:lang w:val="en-US"/>
        </w:rPr>
        <w:t>id</w:t>
      </w:r>
    </w:p>
    <w:p w14:paraId="000000C1"/>
    <w:p w14:paraId="000000C2">
      <w:pPr>
        <w:rPr>
          <w:b/>
        </w:rPr>
      </w:pPr>
      <w:r>
        <w:rPr>
          <w:b/>
          <w:rtl w:val="0"/>
        </w:rPr>
        <w:t>Request Headers</w:t>
      </w:r>
    </w:p>
    <w:tbl>
      <w:tblPr>
        <w:tblStyle w:val="3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1FC7DE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3">
            <w:pPr>
              <w:widowControl w:val="0"/>
              <w:spacing w:line="240" w:lineRule="auto"/>
              <w:jc w:val="left"/>
            </w:pPr>
            <w:r>
              <w:rPr>
                <w:rtl w:val="0"/>
              </w:rPr>
              <w:t>Accept</w:t>
            </w:r>
          </w:p>
        </w:tc>
        <w:tc>
          <w:tcPr>
            <w:shd w:val="clear" w:color="auto" w:fill="auto"/>
            <w:tcMar>
              <w:top w:w="100" w:type="dxa"/>
              <w:left w:w="100" w:type="dxa"/>
              <w:bottom w:w="100" w:type="dxa"/>
              <w:right w:w="100" w:type="dxa"/>
            </w:tcMar>
            <w:vAlign w:val="top"/>
          </w:tcPr>
          <w:p w14:paraId="000000C4">
            <w:pPr>
              <w:widowControl w:val="0"/>
              <w:spacing w:line="240" w:lineRule="auto"/>
              <w:jc w:val="left"/>
            </w:pPr>
            <w:r>
              <w:rPr>
                <w:rtl w:val="0"/>
              </w:rPr>
              <w:t>application/json</w:t>
            </w:r>
          </w:p>
        </w:tc>
      </w:tr>
      <w:tr w14:paraId="65A84E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5">
            <w:pPr>
              <w:widowControl w:val="0"/>
              <w:spacing w:line="240" w:lineRule="auto"/>
              <w:jc w:val="left"/>
            </w:pPr>
            <w:r>
              <w:rPr>
                <w:rtl w:val="0"/>
              </w:rPr>
              <w:t>Authorization</w:t>
            </w:r>
          </w:p>
        </w:tc>
        <w:tc>
          <w:tcPr>
            <w:shd w:val="clear" w:color="auto" w:fill="auto"/>
            <w:tcMar>
              <w:top w:w="100" w:type="dxa"/>
              <w:left w:w="100" w:type="dxa"/>
              <w:bottom w:w="100" w:type="dxa"/>
              <w:right w:w="100" w:type="dxa"/>
            </w:tcMar>
            <w:vAlign w:val="top"/>
          </w:tcPr>
          <w:p w14:paraId="000000C6">
            <w:pPr>
              <w:widowControl w:val="0"/>
              <w:spacing w:line="240" w:lineRule="auto"/>
              <w:jc w:val="left"/>
            </w:pPr>
            <w:r>
              <w:rPr>
                <w:rtl w:val="0"/>
              </w:rPr>
              <w:t>Bearer &lt;TOKEN&gt;</w:t>
            </w:r>
          </w:p>
        </w:tc>
      </w:tr>
    </w:tbl>
    <w:p w14:paraId="000000C7"/>
    <w:p w14:paraId="000000C8">
      <w:pPr>
        <w:rPr>
          <w:b/>
        </w:rPr>
      </w:pPr>
      <w:r>
        <w:rPr>
          <w:b/>
          <w:rtl w:val="0"/>
        </w:rPr>
        <w:t>B3a: Response Success</w:t>
      </w:r>
    </w:p>
    <w:tbl>
      <w:tblPr>
        <w:tblStyle w:val="38"/>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006D2C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9">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CA">
            <w:pPr>
              <w:widowControl w:val="0"/>
              <w:spacing w:line="240" w:lineRule="auto"/>
              <w:jc w:val="left"/>
              <w:rPr>
                <w:rFonts w:hint="default"/>
                <w:lang w:val="en-US"/>
              </w:rPr>
            </w:pPr>
            <w:r>
              <w:rPr>
                <w:rtl w:val="0"/>
              </w:rPr>
              <w:t>20</w:t>
            </w:r>
            <w:r>
              <w:rPr>
                <w:rFonts w:hint="default"/>
                <w:rtl w:val="0"/>
                <w:lang w:val="en-US"/>
              </w:rPr>
              <w:t>4</w:t>
            </w:r>
          </w:p>
        </w:tc>
      </w:tr>
      <w:tr w14:paraId="5DF18B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B">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000000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p>
        </w:tc>
      </w:tr>
    </w:tbl>
    <w:p w14:paraId="000000CD">
      <w:pPr>
        <w:rPr>
          <w:b/>
        </w:rPr>
      </w:pPr>
    </w:p>
    <w:p w14:paraId="000000CE">
      <w:pPr>
        <w:rPr>
          <w:b/>
        </w:rPr>
      </w:pPr>
      <w:r>
        <w:rPr>
          <w:b/>
          <w:rtl w:val="0"/>
        </w:rPr>
        <w:t>B3b: Response Not Found</w:t>
      </w:r>
    </w:p>
    <w:tbl>
      <w:tblPr>
        <w:tblStyle w:val="3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6AF89D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F">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D0">
            <w:pPr>
              <w:widowControl w:val="0"/>
              <w:spacing w:line="240" w:lineRule="auto"/>
              <w:jc w:val="left"/>
            </w:pPr>
            <w:r>
              <w:rPr>
                <w:rtl w:val="0"/>
              </w:rPr>
              <w:t>404</w:t>
            </w:r>
          </w:p>
        </w:tc>
      </w:tr>
      <w:tr w14:paraId="1657BC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1">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7027EF28">
            <w:pPr>
              <w:widowControl w:val="0"/>
              <w:spacing w:line="276" w:lineRule="auto"/>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13FAD6AE">
            <w:pPr>
              <w:widowControl w:val="0"/>
              <w:spacing w:line="276" w:lineRule="auto"/>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"not-found",</w:t>
            </w:r>
          </w:p>
          <w:p w14:paraId="42F85398">
            <w:pPr>
              <w:widowControl w:val="0"/>
              <w:spacing w:line="276" w:lineRule="auto"/>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"Blog not found"</w:t>
            </w:r>
          </w:p>
          <w:p w14:paraId="000000D2">
            <w:pPr>
              <w:widowControl w:val="0"/>
              <w:spacing w:line="276" w:lineRule="auto"/>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D3"/>
    <w:p w14:paraId="000000D4">
      <w:pPr>
        <w:rPr>
          <w:b/>
        </w:rPr>
      </w:pPr>
      <w:r>
        <w:rPr>
          <w:b/>
          <w:rtl w:val="0"/>
        </w:rPr>
        <w:t>B3c: Response Forbidden</w:t>
      </w:r>
    </w:p>
    <w:tbl>
      <w:tblPr>
        <w:tblStyle w:val="4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2C74D2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D5">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D6">
            <w:pPr>
              <w:widowControl w:val="0"/>
              <w:spacing w:line="240" w:lineRule="auto"/>
              <w:jc w:val="left"/>
            </w:pPr>
            <w:r>
              <w:rPr>
                <w:rtl w:val="0"/>
              </w:rPr>
              <w:t>403</w:t>
            </w:r>
          </w:p>
        </w:tc>
      </w:tr>
      <w:tr w14:paraId="2DD1D1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7">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3530C353">
            <w:pPr>
              <w:widowControl w:val="0"/>
              <w:spacing w:line="276" w:lineRule="auto"/>
              <w:jc w:val="left"/>
              <w:rPr>
                <w:rFonts w:hint="default" w:ascii="Consolas" w:hAnsi="Consolas" w:eastAsia="Consolas"/>
                <w:color w:val="F8F8F2"/>
                <w:sz w:val="20"/>
                <w:szCs w:val="20"/>
                <w:shd w:val="clear" w:fill="282A36"/>
              </w:rPr>
            </w:pPr>
            <w:r>
              <w:rPr>
                <w:rFonts w:hint="default" w:ascii="Consolas" w:hAnsi="Consolas" w:eastAsia="Consolas"/>
                <w:color w:val="F8F8F2"/>
                <w:sz w:val="20"/>
                <w:szCs w:val="20"/>
                <w:shd w:val="clear" w:fill="282A36"/>
              </w:rPr>
              <w:t>{</w:t>
            </w:r>
          </w:p>
          <w:p w14:paraId="79398227">
            <w:pPr>
              <w:widowControl w:val="0"/>
              <w:spacing w:line="276" w:lineRule="auto"/>
              <w:jc w:val="left"/>
              <w:rPr>
                <w:rFonts w:hint="default" w:ascii="Consolas" w:hAnsi="Consolas" w:eastAsia="Consolas"/>
                <w:color w:val="F8F8F2"/>
                <w:sz w:val="20"/>
                <w:szCs w:val="20"/>
                <w:shd w:val="clear" w:fill="282A36"/>
              </w:rPr>
            </w:pPr>
            <w:r>
              <w:rPr>
                <w:rFonts w:hint="default" w:ascii="Consolas" w:hAnsi="Consolas" w:eastAsia="Consolas"/>
                <w:color w:val="F8F8F2"/>
                <w:sz w:val="20"/>
                <w:szCs w:val="20"/>
                <w:shd w:val="clear" w:fill="282A36"/>
              </w:rPr>
              <w:t xml:space="preserve">    "status": "forbidden",</w:t>
            </w:r>
          </w:p>
          <w:p w14:paraId="5DDBB585">
            <w:pPr>
              <w:widowControl w:val="0"/>
              <w:spacing w:line="276" w:lineRule="auto"/>
              <w:jc w:val="left"/>
              <w:rPr>
                <w:rFonts w:hint="default" w:ascii="Consolas" w:hAnsi="Consolas" w:eastAsia="Consolas"/>
                <w:color w:val="F8F8F2"/>
                <w:sz w:val="20"/>
                <w:szCs w:val="20"/>
                <w:shd w:val="clear" w:fill="282A36"/>
              </w:rPr>
            </w:pPr>
            <w:r>
              <w:rPr>
                <w:rFonts w:hint="default" w:ascii="Consolas" w:hAnsi="Consolas" w:eastAsia="Consolas"/>
                <w:color w:val="F8F8F2"/>
                <w:sz w:val="20"/>
                <w:szCs w:val="20"/>
                <w:shd w:val="clear" w:fill="282A36"/>
              </w:rPr>
              <w:t xml:space="preserve">    "message": "Forbidden access"</w:t>
            </w:r>
          </w:p>
          <w:p w14:paraId="000000D8">
            <w:pPr>
              <w:widowControl w:val="0"/>
              <w:spacing w:line="276" w:lineRule="auto"/>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Pr>
              <w:t>}</w:t>
            </w:r>
          </w:p>
        </w:tc>
      </w:tr>
    </w:tbl>
    <w:p w14:paraId="000000D9"/>
    <w:p w14:paraId="000000DA">
      <w:pPr>
        <w:rPr>
          <w:b/>
        </w:rPr>
      </w:pPr>
      <w:r>
        <w:rPr>
          <w:b/>
          <w:rtl w:val="0"/>
        </w:rPr>
        <w:t>B3d: Response Invalid Token</w:t>
      </w:r>
    </w:p>
    <w:tbl>
      <w:tblPr>
        <w:tblStyle w:val="41"/>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3093D2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B">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DC">
            <w:pPr>
              <w:widowControl w:val="0"/>
              <w:spacing w:line="240" w:lineRule="auto"/>
              <w:jc w:val="left"/>
            </w:pPr>
            <w:r>
              <w:rPr>
                <w:rtl w:val="0"/>
              </w:rPr>
              <w:t>401</w:t>
            </w:r>
          </w:p>
        </w:tc>
      </w:tr>
      <w:tr w14:paraId="272C84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D">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7DD1D651">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w:t>
            </w:r>
          </w:p>
          <w:p w14:paraId="3AF6184E">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 xml:space="preserve">    "status": "invalid",</w:t>
            </w:r>
          </w:p>
          <w:p w14:paraId="356373C0">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 xml:space="preserve">    "message": "Invalid token."</w:t>
            </w:r>
          </w:p>
          <w:p w14:paraId="000000DE">
            <w:pPr>
              <w:keepNext w:val="0"/>
              <w:keepLines w:val="0"/>
              <w:widowControl/>
              <w:suppressLineNumbers w:val="0"/>
              <w:spacing w:before="0" w:beforeAutospacing="0" w:after="0" w:afterAutospacing="0" w:line="360" w:lineRule="auto"/>
              <w:ind w:left="0" w:right="0"/>
              <w:jc w:val="both"/>
              <w:rPr>
                <w:rFonts w:ascii="Consolas" w:hAnsi="Consolas" w:eastAsia="Consolas" w:cs="Consolas"/>
                <w:color w:val="F8F8F2"/>
                <w:sz w:val="20"/>
                <w:szCs w:val="20"/>
                <w:shd w:val="clear" w:fill="282A36"/>
              </w:rPr>
            </w:pPr>
            <w:r>
              <w:rPr>
                <w:rFonts w:hint="default" w:ascii="Consolas" w:hAnsi="Consolas" w:eastAsia="Consolas" w:cs="Maven Pro"/>
                <w:color w:val="FFFFFF"/>
                <w:kern w:val="0"/>
                <w:sz w:val="24"/>
                <w:szCs w:val="24"/>
                <w:shd w:val="clear" w:fill="282A36"/>
                <w:lang w:val="en-US" w:eastAsia="zh-CN" w:bidi="ar"/>
              </w:rPr>
              <w:t>}</w:t>
            </w:r>
          </w:p>
        </w:tc>
      </w:tr>
    </w:tbl>
    <w:p w14:paraId="000000DF"/>
    <w:p w14:paraId="000000E0">
      <w:pPr>
        <w:pStyle w:val="4"/>
        <w:rPr>
          <w:rFonts w:hint="default"/>
          <w:lang w:val="en-US"/>
        </w:rPr>
      </w:pPr>
      <w:bookmarkStart w:id="14" w:name="_mlp7xckoav5e" w:colFirst="0" w:colLast="0"/>
      <w:bookmarkEnd w:id="14"/>
      <w:r>
        <w:rPr>
          <w:rtl w:val="0"/>
        </w:rPr>
        <w:t xml:space="preserve">B4: Get </w:t>
      </w:r>
      <w:r>
        <w:rPr>
          <w:rFonts w:hint="default"/>
          <w:rtl w:val="0"/>
          <w:lang w:val="en-US"/>
        </w:rPr>
        <w:t>Blogs</w:t>
      </w:r>
    </w:p>
    <w:p w14:paraId="000000E1">
      <w:pPr>
        <w:rPr>
          <w:rFonts w:hint="default"/>
          <w:lang w:val="en-US"/>
        </w:rPr>
      </w:pPr>
      <w:r>
        <w:rPr>
          <w:b/>
          <w:color w:val="38761D"/>
          <w:rtl w:val="0"/>
        </w:rPr>
        <w:t>GET</w:t>
      </w:r>
      <w:r>
        <w:rPr>
          <w:rtl w:val="0"/>
        </w:rPr>
        <w:t xml:space="preserve"> /</w:t>
      </w:r>
      <w:r>
        <w:rPr>
          <w:rFonts w:hint="default"/>
          <w:rtl w:val="0"/>
          <w:lang w:val="en-US"/>
        </w:rPr>
        <w:t>blog</w:t>
      </w:r>
    </w:p>
    <w:p w14:paraId="000000E3"/>
    <w:p w14:paraId="000000E4">
      <w:pPr>
        <w:rPr>
          <w:b/>
        </w:rPr>
      </w:pPr>
      <w:r>
        <w:rPr>
          <w:b/>
          <w:rtl w:val="0"/>
        </w:rPr>
        <w:t>Request Headers</w:t>
      </w:r>
    </w:p>
    <w:tbl>
      <w:tblPr>
        <w:tblStyle w:val="42"/>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54F4D8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5">
            <w:pPr>
              <w:widowControl w:val="0"/>
              <w:spacing w:line="240" w:lineRule="auto"/>
              <w:jc w:val="left"/>
            </w:pPr>
            <w:r>
              <w:rPr>
                <w:rtl w:val="0"/>
              </w:rPr>
              <w:t>Accept</w:t>
            </w:r>
          </w:p>
        </w:tc>
        <w:tc>
          <w:tcPr>
            <w:shd w:val="clear" w:color="auto" w:fill="auto"/>
            <w:tcMar>
              <w:top w:w="100" w:type="dxa"/>
              <w:left w:w="100" w:type="dxa"/>
              <w:bottom w:w="100" w:type="dxa"/>
              <w:right w:w="100" w:type="dxa"/>
            </w:tcMar>
            <w:vAlign w:val="top"/>
          </w:tcPr>
          <w:p w14:paraId="000000E6">
            <w:pPr>
              <w:widowControl w:val="0"/>
              <w:spacing w:line="240" w:lineRule="auto"/>
              <w:jc w:val="left"/>
            </w:pPr>
            <w:r>
              <w:rPr>
                <w:rtl w:val="0"/>
              </w:rPr>
              <w:t>application/json</w:t>
            </w:r>
          </w:p>
        </w:tc>
      </w:tr>
      <w:tr w14:paraId="068D9D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7">
            <w:pPr>
              <w:widowControl w:val="0"/>
              <w:spacing w:line="240" w:lineRule="auto"/>
              <w:jc w:val="left"/>
            </w:pPr>
            <w:r>
              <w:rPr>
                <w:rtl w:val="0"/>
              </w:rPr>
              <w:t>Authorization</w:t>
            </w:r>
          </w:p>
        </w:tc>
        <w:tc>
          <w:tcPr>
            <w:shd w:val="clear" w:color="auto" w:fill="auto"/>
            <w:tcMar>
              <w:top w:w="100" w:type="dxa"/>
              <w:left w:w="100" w:type="dxa"/>
              <w:bottom w:w="100" w:type="dxa"/>
              <w:right w:w="100" w:type="dxa"/>
            </w:tcMar>
            <w:vAlign w:val="top"/>
          </w:tcPr>
          <w:p w14:paraId="000000E8">
            <w:pPr>
              <w:widowControl w:val="0"/>
              <w:spacing w:line="240" w:lineRule="auto"/>
              <w:jc w:val="left"/>
            </w:pPr>
            <w:r>
              <w:rPr>
                <w:rtl w:val="0"/>
              </w:rPr>
              <w:t>Bearer &lt;TOKEN&gt;</w:t>
            </w:r>
          </w:p>
        </w:tc>
      </w:tr>
    </w:tbl>
    <w:p w14:paraId="000000E9"/>
    <w:p w14:paraId="000000EA">
      <w:pPr>
        <w:rPr>
          <w:b/>
        </w:rPr>
      </w:pPr>
      <w:r>
        <w:rPr>
          <w:b/>
          <w:rtl w:val="0"/>
        </w:rPr>
        <w:t>B4a: Response Success</w:t>
      </w:r>
    </w:p>
    <w:tbl>
      <w:tblPr>
        <w:tblStyle w:val="4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4852E5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B">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EC">
            <w:pPr>
              <w:widowControl w:val="0"/>
              <w:spacing w:line="240" w:lineRule="auto"/>
              <w:jc w:val="left"/>
            </w:pPr>
            <w:r>
              <w:rPr>
                <w:rtl w:val="0"/>
              </w:rPr>
              <w:t>200</w:t>
            </w:r>
          </w:p>
        </w:tc>
      </w:tr>
      <w:tr w14:paraId="25D88E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D">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28306D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318F8A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"success",</w:t>
            </w:r>
          </w:p>
          <w:p w14:paraId="27F929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"Success get all blog",</w:t>
            </w:r>
          </w:p>
          <w:p w14:paraId="103B38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"data": [</w:t>
            </w:r>
          </w:p>
          <w:p w14:paraId="7DC3AA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046933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"id": 2,</w:t>
            </w:r>
          </w:p>
          <w:p w14:paraId="6DBE4B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"image": "blog_image/t9IRPPnSB89z0NrvHjrKdBJBqLLiMd2EFPpmOl79.png",</w:t>
            </w:r>
          </w:p>
          <w:p w14:paraId="2834AE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"title": "Test Title",</w:t>
            </w:r>
          </w:p>
          <w:p w14:paraId="46FA5D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"description": "Test Description",</w:t>
            </w:r>
          </w:p>
          <w:p w14:paraId="5BD4C1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"author_id": 2,</w:t>
            </w:r>
          </w:p>
          <w:p w14:paraId="45FE15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"views": 0,</w:t>
            </w:r>
          </w:p>
          <w:p w14:paraId="62DE2A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"deleted_at": null,</w:t>
            </w:r>
          </w:p>
          <w:p w14:paraId="61F2AC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"created_at": "2024-08-30T12:51:13.000000Z",</w:t>
            </w:r>
          </w:p>
          <w:p w14:paraId="52EDCA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"updated_at": "2024-08-30T12:51:13.000000Z",</w:t>
            </w:r>
          </w:p>
          <w:p w14:paraId="4337E6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"author": {</w:t>
            </w:r>
          </w:p>
          <w:p w14:paraId="511F4D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"id": 2,</w:t>
            </w:r>
          </w:p>
          <w:p w14:paraId="549AF8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"name": "Admin",</w:t>
            </w:r>
          </w:p>
          <w:p w14:paraId="53B475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"username": "admin1",</w:t>
            </w:r>
          </w:p>
          <w:p w14:paraId="05186F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"email": "admin@admin.com",</w:t>
            </w:r>
          </w:p>
          <w:p w14:paraId="73758C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"date_of_birth": "2007-03-18T00:00:00.000000Z",</w:t>
            </w:r>
          </w:p>
          <w:p w14:paraId="6F33C6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"phone_number": "08985245896",</w:t>
            </w:r>
          </w:p>
          <w:p w14:paraId="197883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"profile_picture": null,</w:t>
            </w:r>
          </w:p>
          <w:p w14:paraId="623CA9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"role": "admin"</w:t>
            </w:r>
          </w:p>
          <w:p w14:paraId="6E44E5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4DE1E5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"comments_count": 1</w:t>
            </w:r>
          </w:p>
          <w:p w14:paraId="448E64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553AF7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lang w:val="en-US"/>
              </w:rPr>
            </w:pPr>
            <w:r>
              <w:rPr>
                <w:rFonts w:hint="default" w:ascii="Consolas" w:hAnsi="Consolas" w:eastAsia="Consolas"/>
                <w:color w:val="F8F8F2"/>
                <w:sz w:val="20"/>
                <w:szCs w:val="20"/>
                <w:shd w:val="clear" w:fill="282A36"/>
                <w:rtl w:val="0"/>
              </w:rPr>
              <w:t xml:space="preserve">        </w:t>
            </w:r>
            <w:r>
              <w:rPr>
                <w:rFonts w:hint="default" w:ascii="Consolas" w:hAnsi="Consolas" w:eastAsia="Consolas"/>
                <w:color w:val="F8F8F2"/>
                <w:sz w:val="20"/>
                <w:szCs w:val="20"/>
                <w:shd w:val="clear" w:fill="282A36"/>
                <w:rtl w:val="0"/>
                <w:lang w:val="en-US"/>
              </w:rPr>
              <w:t>...</w:t>
            </w:r>
          </w:p>
          <w:p w14:paraId="364271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000000E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000000EF">
      <w:pPr>
        <w:rPr>
          <w:b/>
        </w:rPr>
      </w:pPr>
    </w:p>
    <w:p w14:paraId="000000F0">
      <w:pPr>
        <w:rPr>
          <w:b/>
        </w:rPr>
      </w:pPr>
      <w:r>
        <w:rPr>
          <w:b/>
          <w:rtl w:val="0"/>
        </w:rPr>
        <w:t>B4b: Response Invalid Token</w:t>
      </w:r>
    </w:p>
    <w:tbl>
      <w:tblPr>
        <w:tblStyle w:val="4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33C517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0F1">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0F2">
            <w:pPr>
              <w:widowControl w:val="0"/>
              <w:spacing w:line="240" w:lineRule="auto"/>
              <w:jc w:val="left"/>
            </w:pPr>
            <w:r>
              <w:rPr>
                <w:rtl w:val="0"/>
              </w:rPr>
              <w:t>401</w:t>
            </w:r>
          </w:p>
        </w:tc>
      </w:tr>
      <w:tr w14:paraId="4A4EC6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3">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18E0CC3A">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w:t>
            </w:r>
          </w:p>
          <w:p w14:paraId="1BA96092">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 xml:space="preserve">    "status": "invalid",</w:t>
            </w:r>
          </w:p>
          <w:p w14:paraId="497A9C13">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 xml:space="preserve">    "message": "Invalid token."</w:t>
            </w:r>
          </w:p>
          <w:p w14:paraId="000000F4">
            <w:pPr>
              <w:keepNext w:val="0"/>
              <w:keepLines w:val="0"/>
              <w:widowControl/>
              <w:suppressLineNumbers w:val="0"/>
              <w:spacing w:before="0" w:beforeAutospacing="0" w:after="0" w:afterAutospacing="0" w:line="360" w:lineRule="auto"/>
              <w:ind w:left="0" w:right="0"/>
              <w:jc w:val="both"/>
              <w:rPr>
                <w:rFonts w:ascii="Consolas" w:hAnsi="Consolas" w:eastAsia="Consolas" w:cs="Consolas"/>
                <w:color w:val="F8F8F2"/>
                <w:sz w:val="20"/>
                <w:szCs w:val="20"/>
                <w:shd w:val="clear" w:fill="282A36"/>
              </w:rPr>
            </w:pPr>
            <w:r>
              <w:rPr>
                <w:rFonts w:hint="default" w:ascii="Consolas" w:hAnsi="Consolas" w:eastAsia="Consolas" w:cs="Maven Pro"/>
                <w:color w:val="FFFFFF"/>
                <w:kern w:val="0"/>
                <w:sz w:val="24"/>
                <w:szCs w:val="24"/>
                <w:shd w:val="clear" w:fill="282A36"/>
                <w:lang w:val="en-US" w:eastAsia="zh-CN" w:bidi="ar"/>
              </w:rPr>
              <w:t>}</w:t>
            </w:r>
          </w:p>
        </w:tc>
      </w:tr>
    </w:tbl>
    <w:p w14:paraId="000000F5"/>
    <w:p w14:paraId="000000F6">
      <w:pPr>
        <w:pStyle w:val="4"/>
      </w:pPr>
      <w:bookmarkStart w:id="15" w:name="_lc83bn31xrtm" w:colFirst="0" w:colLast="0"/>
      <w:bookmarkEnd w:id="15"/>
      <w:r>
        <w:rPr>
          <w:rtl w:val="0"/>
        </w:rPr>
        <w:t xml:space="preserve">B5: Get </w:t>
      </w:r>
      <w:r>
        <w:rPr>
          <w:rFonts w:hint="default"/>
          <w:rtl w:val="0"/>
          <w:lang w:val="en-US"/>
        </w:rPr>
        <w:t xml:space="preserve">Blog </w:t>
      </w:r>
      <w:r>
        <w:rPr>
          <w:rtl w:val="0"/>
        </w:rPr>
        <w:t>Details</w:t>
      </w:r>
    </w:p>
    <w:p w14:paraId="000000F7">
      <w:pPr>
        <w:rPr>
          <w:rFonts w:hint="default"/>
          <w:lang w:val="en-US"/>
        </w:rPr>
      </w:pPr>
      <w:r>
        <w:rPr>
          <w:b/>
          <w:color w:val="38761D"/>
          <w:rtl w:val="0"/>
        </w:rPr>
        <w:t>GET</w:t>
      </w:r>
      <w:r>
        <w:rPr>
          <w:rtl w:val="0"/>
        </w:rPr>
        <w:t xml:space="preserve"> /</w:t>
      </w:r>
      <w:r>
        <w:rPr>
          <w:rFonts w:hint="default"/>
          <w:rtl w:val="0"/>
          <w:lang w:val="en-US"/>
        </w:rPr>
        <w:t>blog</w:t>
      </w:r>
      <w:r>
        <w:rPr>
          <w:rtl w:val="0"/>
        </w:rPr>
        <w:t>/:</w:t>
      </w:r>
      <w:r>
        <w:rPr>
          <w:rFonts w:hint="default"/>
          <w:rtl w:val="0"/>
          <w:lang w:val="en-US"/>
        </w:rPr>
        <w:t>blog_id</w:t>
      </w:r>
    </w:p>
    <w:p w14:paraId="000000F9"/>
    <w:p w14:paraId="000000FA">
      <w:pPr>
        <w:rPr>
          <w:b/>
        </w:rPr>
      </w:pPr>
      <w:r>
        <w:rPr>
          <w:b/>
          <w:rtl w:val="0"/>
        </w:rPr>
        <w:t>Request Headers</w:t>
      </w:r>
    </w:p>
    <w:tbl>
      <w:tblPr>
        <w:tblStyle w:val="4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2AD788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B">
            <w:pPr>
              <w:widowControl w:val="0"/>
              <w:spacing w:line="240" w:lineRule="auto"/>
              <w:jc w:val="left"/>
            </w:pPr>
            <w:r>
              <w:rPr>
                <w:rtl w:val="0"/>
              </w:rPr>
              <w:t>Accept</w:t>
            </w:r>
          </w:p>
        </w:tc>
        <w:tc>
          <w:tcPr>
            <w:shd w:val="clear" w:color="auto" w:fill="auto"/>
            <w:tcMar>
              <w:top w:w="100" w:type="dxa"/>
              <w:left w:w="100" w:type="dxa"/>
              <w:bottom w:w="100" w:type="dxa"/>
              <w:right w:w="100" w:type="dxa"/>
            </w:tcMar>
            <w:vAlign w:val="top"/>
          </w:tcPr>
          <w:p w14:paraId="000000FC">
            <w:pPr>
              <w:widowControl w:val="0"/>
              <w:spacing w:line="240" w:lineRule="auto"/>
              <w:jc w:val="left"/>
            </w:pPr>
            <w:r>
              <w:rPr>
                <w:rtl w:val="0"/>
              </w:rPr>
              <w:t>application/json</w:t>
            </w:r>
          </w:p>
        </w:tc>
      </w:tr>
      <w:tr w14:paraId="03FD88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D">
            <w:pPr>
              <w:widowControl w:val="0"/>
              <w:spacing w:line="240" w:lineRule="auto"/>
              <w:jc w:val="left"/>
            </w:pPr>
            <w:r>
              <w:rPr>
                <w:rtl w:val="0"/>
              </w:rPr>
              <w:t>Authorization</w:t>
            </w:r>
          </w:p>
        </w:tc>
        <w:tc>
          <w:tcPr>
            <w:shd w:val="clear" w:color="auto" w:fill="auto"/>
            <w:tcMar>
              <w:top w:w="100" w:type="dxa"/>
              <w:left w:w="100" w:type="dxa"/>
              <w:bottom w:w="100" w:type="dxa"/>
              <w:right w:w="100" w:type="dxa"/>
            </w:tcMar>
            <w:vAlign w:val="top"/>
          </w:tcPr>
          <w:p w14:paraId="000000FE">
            <w:pPr>
              <w:widowControl w:val="0"/>
              <w:spacing w:line="240" w:lineRule="auto"/>
              <w:jc w:val="left"/>
            </w:pPr>
            <w:r>
              <w:rPr>
                <w:rtl w:val="0"/>
              </w:rPr>
              <w:t>Bearer &lt;TOKEN&gt;</w:t>
            </w:r>
          </w:p>
        </w:tc>
      </w:tr>
    </w:tbl>
    <w:p w14:paraId="000000FF"/>
    <w:p w14:paraId="00000100">
      <w:pPr>
        <w:rPr>
          <w:b/>
        </w:rPr>
      </w:pPr>
      <w:r>
        <w:rPr>
          <w:b/>
          <w:rtl w:val="0"/>
        </w:rPr>
        <w:t>B5a: Response Success</w:t>
      </w:r>
    </w:p>
    <w:tbl>
      <w:tblPr>
        <w:tblStyle w:val="4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3CEE49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1">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102">
            <w:pPr>
              <w:widowControl w:val="0"/>
              <w:spacing w:line="240" w:lineRule="auto"/>
              <w:jc w:val="left"/>
            </w:pPr>
            <w:r>
              <w:rPr>
                <w:rtl w:val="0"/>
              </w:rPr>
              <w:t>200</w:t>
            </w:r>
          </w:p>
        </w:tc>
      </w:tr>
      <w:tr w14:paraId="00DD96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3">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32A8F1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w:t>
            </w:r>
          </w:p>
          <w:p w14:paraId="161D3E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"status": "success",</w:t>
            </w:r>
          </w:p>
          <w:p w14:paraId="6F944F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"message": "Success get all blog",</w:t>
            </w:r>
          </w:p>
          <w:p w14:paraId="3F96AD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"data": {</w:t>
            </w:r>
          </w:p>
          <w:p w14:paraId="2052D3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"id": 3,</w:t>
            </w:r>
          </w:p>
          <w:p w14:paraId="05696B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"image": "blog_image/R4Z4HdADOMZVHaohIGhyntq15drd3kaC5G8FxRet.png",</w:t>
            </w:r>
          </w:p>
          <w:p w14:paraId="3DAB51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"title": "Test Title",</w:t>
            </w:r>
          </w:p>
          <w:p w14:paraId="75E30B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"description": "Test Description",</w:t>
            </w:r>
          </w:p>
          <w:p w14:paraId="25090E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"author_id": 2,</w:t>
            </w:r>
          </w:p>
          <w:p w14:paraId="3C25A1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"views": 1,</w:t>
            </w:r>
          </w:p>
          <w:p w14:paraId="5FD11E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"deleted_at": null,</w:t>
            </w:r>
          </w:p>
          <w:p w14:paraId="2BB0CD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"created_at": "2024-08-30T14:12:00.000000Z",</w:t>
            </w:r>
          </w:p>
          <w:p w14:paraId="63AF96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"updated_at": "2024-08-30T14:16:43.000000Z",</w:t>
            </w:r>
          </w:p>
          <w:p w14:paraId="7183A3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"author": {</w:t>
            </w:r>
          </w:p>
          <w:p w14:paraId="77CF8C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"id": 2,</w:t>
            </w:r>
          </w:p>
          <w:p w14:paraId="67E8D7E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"name": "Admin",</w:t>
            </w:r>
          </w:p>
          <w:p w14:paraId="6FA8AB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"username": "admin1",</w:t>
            </w:r>
          </w:p>
          <w:p w14:paraId="65F257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"email": "admin@admin.com",</w:t>
            </w:r>
          </w:p>
          <w:p w14:paraId="254A4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"date_of_birth": "2007-03-18T00:00:00.000000Z",</w:t>
            </w:r>
          </w:p>
          <w:p w14:paraId="4F0FCA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"phone_number": "08985245896",</w:t>
            </w:r>
          </w:p>
          <w:p w14:paraId="36FC13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"profile_picture": null,</w:t>
            </w:r>
          </w:p>
          <w:p w14:paraId="6EC767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"role": "admin"</w:t>
            </w:r>
          </w:p>
          <w:p w14:paraId="62BCB3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w:t>
            </w:r>
          </w:p>
          <w:p w14:paraId="10F417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"tags": [</w:t>
            </w:r>
          </w:p>
          <w:p w14:paraId="091902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w:t>
            </w:r>
          </w:p>
          <w:p w14:paraId="4A8B5A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"id": 5,</w:t>
            </w:r>
          </w:p>
          <w:p w14:paraId="291777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"blog_id": 3,</w:t>
            </w:r>
          </w:p>
          <w:p w14:paraId="09CFBE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"name": "modern",</w:t>
            </w:r>
          </w:p>
          <w:p w14:paraId="5666A8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"created_at": "2024-08-30T14:12:00.000000Z",</w:t>
            </w:r>
          </w:p>
          <w:p w14:paraId="7F0B9E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"updated_at": "2024-08-30T14:12:00.000000Z"</w:t>
            </w:r>
          </w:p>
          <w:p w14:paraId="238E16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w:t>
            </w:r>
          </w:p>
          <w:p w14:paraId="211E1F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w:t>
            </w:r>
          </w:p>
          <w:p w14:paraId="21D76B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"id": 6,</w:t>
            </w:r>
          </w:p>
          <w:p w14:paraId="0CF37E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"blog_id": 3,</w:t>
            </w:r>
          </w:p>
          <w:p w14:paraId="27851D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"name": "romance",</w:t>
            </w:r>
          </w:p>
          <w:p w14:paraId="0BDE05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"created_at": "2024-08-30T14:12:00.000000Z",</w:t>
            </w:r>
          </w:p>
          <w:p w14:paraId="6F56A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"updated_at": "2024-08-30T14:12:00.000000Z"</w:t>
            </w:r>
          </w:p>
          <w:p w14:paraId="3A83AE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w:t>
            </w:r>
          </w:p>
          <w:p w14:paraId="7AA087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w:t>
            </w:r>
          </w:p>
          <w:p w14:paraId="2C564D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"comments": [],</w:t>
            </w:r>
          </w:p>
          <w:p w14:paraId="179BCF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"comments_count": 0</w:t>
            </w:r>
          </w:p>
          <w:p w14:paraId="3BA946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rPr>
            </w:pPr>
            <w:r>
              <w:rPr>
                <w:rFonts w:hint="default"/>
              </w:rPr>
              <w:t xml:space="preserve">    }</w:t>
            </w:r>
          </w:p>
          <w:p w14:paraId="000001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rPr>
              <w:t>}</w:t>
            </w:r>
          </w:p>
        </w:tc>
      </w:tr>
    </w:tbl>
    <w:p w14:paraId="00000105">
      <w:pPr>
        <w:rPr>
          <w:b/>
        </w:rPr>
      </w:pPr>
    </w:p>
    <w:p w14:paraId="00000106">
      <w:pPr>
        <w:rPr>
          <w:b/>
        </w:rPr>
      </w:pPr>
      <w:r>
        <w:rPr>
          <w:b/>
          <w:rtl w:val="0"/>
        </w:rPr>
        <w:t>B5b: Response Invalid Token</w:t>
      </w:r>
    </w:p>
    <w:tbl>
      <w:tblPr>
        <w:tblStyle w:val="4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54C6B6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00000107">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0000108">
            <w:pPr>
              <w:widowControl w:val="0"/>
              <w:spacing w:line="240" w:lineRule="auto"/>
              <w:jc w:val="left"/>
            </w:pPr>
            <w:r>
              <w:rPr>
                <w:rtl w:val="0"/>
              </w:rPr>
              <w:t>401</w:t>
            </w:r>
          </w:p>
        </w:tc>
      </w:tr>
      <w:tr w14:paraId="3FA92E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9">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64874A3C">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w:t>
            </w:r>
          </w:p>
          <w:p w14:paraId="7B083A49">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 xml:space="preserve">    "status": "invalid",</w:t>
            </w:r>
          </w:p>
          <w:p w14:paraId="71A6F32C">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bdr w:val="none" w:color="auto" w:sz="0" w:space="0"/>
                <w:shd w:val="clear" w:fill="282A36"/>
              </w:rPr>
            </w:pPr>
            <w:r>
              <w:rPr>
                <w:rFonts w:hint="default" w:ascii="Consolas" w:hAnsi="Consolas" w:eastAsia="Consolas" w:cs="Maven Pro"/>
                <w:color w:val="FFFFFF"/>
                <w:kern w:val="0"/>
                <w:sz w:val="24"/>
                <w:szCs w:val="24"/>
                <w:bdr w:val="none" w:color="auto" w:sz="0" w:space="0"/>
                <w:shd w:val="clear" w:fill="282A36"/>
                <w:lang w:val="en-US" w:eastAsia="zh-CN" w:bidi="ar"/>
              </w:rPr>
              <w:t xml:space="preserve">    "message": "Invalid token."</w:t>
            </w:r>
          </w:p>
          <w:p w14:paraId="0000010A">
            <w:pPr>
              <w:keepNext w:val="0"/>
              <w:keepLines w:val="0"/>
              <w:widowControl/>
              <w:suppressLineNumbers w:val="0"/>
              <w:spacing w:before="0" w:beforeAutospacing="0" w:after="0" w:afterAutospacing="0" w:line="360" w:lineRule="auto"/>
              <w:ind w:left="0" w:right="0"/>
              <w:jc w:val="both"/>
              <w:rPr>
                <w:rFonts w:ascii="Consolas" w:hAnsi="Consolas" w:eastAsia="Consolas" w:cs="Consolas"/>
                <w:color w:val="F8F8F2"/>
                <w:sz w:val="20"/>
                <w:szCs w:val="20"/>
                <w:shd w:val="clear" w:fill="282A36"/>
              </w:rPr>
            </w:pPr>
            <w:r>
              <w:rPr>
                <w:rFonts w:hint="default" w:ascii="Consolas" w:hAnsi="Consolas" w:eastAsia="Consolas" w:cs="Maven Pro"/>
                <w:color w:val="FFFFFF"/>
                <w:kern w:val="0"/>
                <w:sz w:val="24"/>
                <w:szCs w:val="24"/>
                <w:shd w:val="clear" w:fill="282A36"/>
                <w:lang w:val="en-US" w:eastAsia="zh-CN" w:bidi="ar"/>
              </w:rPr>
              <w:t>}</w:t>
            </w:r>
          </w:p>
        </w:tc>
      </w:tr>
    </w:tbl>
    <w:p w14:paraId="0000028D">
      <w:pPr>
        <w:numPr>
          <w:numId w:val="0"/>
        </w:numPr>
        <w:spacing w:line="360" w:lineRule="auto"/>
        <w:ind w:leftChars="0"/>
        <w:jc w:val="both"/>
      </w:pPr>
      <w:bookmarkStart w:id="16" w:name="_xbt2ie6f10tc" w:colFirst="0" w:colLast="0"/>
      <w:bookmarkEnd w:id="16"/>
    </w:p>
    <w:p w14:paraId="3675838B">
      <w:pPr>
        <w:rPr>
          <w:b/>
        </w:rPr>
      </w:pPr>
    </w:p>
    <w:p w14:paraId="6BB4E239">
      <w:pPr>
        <w:pStyle w:val="3"/>
        <w:numPr>
          <w:ilvl w:val="0"/>
          <w:numId w:val="3"/>
        </w:numPr>
        <w:ind w:left="360" w:hanging="360"/>
        <w:rPr>
          <w:u w:val="none"/>
        </w:rPr>
      </w:pPr>
      <w:r>
        <w:rPr>
          <w:rFonts w:hint="default"/>
          <w:rtl w:val="0"/>
          <w:lang w:val="en-US"/>
        </w:rPr>
        <w:t>Blog Comment</w:t>
      </w:r>
    </w:p>
    <w:p w14:paraId="20381C29">
      <w:pPr>
        <w:pStyle w:val="4"/>
        <w:rPr>
          <w:rFonts w:hint="default"/>
          <w:lang w:val="en-US"/>
        </w:rPr>
      </w:pPr>
      <w:r>
        <w:rPr>
          <w:rFonts w:hint="default"/>
          <w:rtl w:val="0"/>
          <w:lang w:val="en-US"/>
        </w:rPr>
        <w:t>C</w:t>
      </w:r>
      <w:r>
        <w:rPr>
          <w:rtl w:val="0"/>
        </w:rPr>
        <w:t xml:space="preserve">1: Add </w:t>
      </w:r>
      <w:r>
        <w:rPr>
          <w:rFonts w:hint="default"/>
          <w:rtl w:val="0"/>
          <w:lang w:val="en-US"/>
        </w:rPr>
        <w:t>Blog Comment</w:t>
      </w:r>
    </w:p>
    <w:p w14:paraId="7977F5D1">
      <w:pPr>
        <w:rPr>
          <w:rFonts w:hint="default"/>
          <w:b w:val="0"/>
          <w:rtl w:val="0"/>
          <w:lang w:val="en-US"/>
        </w:rPr>
      </w:pPr>
      <w:r>
        <w:rPr>
          <w:b/>
          <w:color w:val="B45F06"/>
          <w:rtl w:val="0"/>
        </w:rPr>
        <w:t>POST</w:t>
      </w:r>
      <w:r>
        <w:rPr>
          <w:b w:val="0"/>
          <w:rtl w:val="0"/>
        </w:rPr>
        <w:t xml:space="preserve"> /</w:t>
      </w:r>
      <w:r>
        <w:rPr>
          <w:rFonts w:hint="default"/>
          <w:b w:val="0"/>
          <w:rtl w:val="0"/>
          <w:lang w:val="en-US"/>
        </w:rPr>
        <w:t>blog/:blog_id/comment</w:t>
      </w:r>
    </w:p>
    <w:p w14:paraId="2B40B975">
      <w:pPr>
        <w:rPr>
          <w:rFonts w:hint="default"/>
          <w:b w:val="0"/>
          <w:rtl w:val="0"/>
          <w:lang w:val="en-US"/>
        </w:rPr>
      </w:pPr>
    </w:p>
    <w:p w14:paraId="51973011">
      <w:pPr>
        <w:rPr>
          <w:b/>
        </w:rPr>
      </w:pPr>
      <w:r>
        <w:rPr>
          <w:b/>
          <w:rtl w:val="0"/>
        </w:rPr>
        <w:t>Request Headers</w:t>
      </w:r>
    </w:p>
    <w:tbl>
      <w:tblPr>
        <w:tblStyle w:val="2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260C77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63E1ECE3">
            <w:pPr>
              <w:widowControl w:val="0"/>
              <w:spacing w:line="240" w:lineRule="auto"/>
              <w:jc w:val="left"/>
            </w:pPr>
            <w:r>
              <w:rPr>
                <w:rtl w:val="0"/>
              </w:rPr>
              <w:t>Accept</w:t>
            </w:r>
          </w:p>
        </w:tc>
        <w:tc>
          <w:tcPr>
            <w:shd w:val="clear" w:color="auto" w:fill="auto"/>
            <w:tcMar>
              <w:top w:w="100" w:type="dxa"/>
              <w:left w:w="100" w:type="dxa"/>
              <w:bottom w:w="100" w:type="dxa"/>
              <w:right w:w="100" w:type="dxa"/>
            </w:tcMar>
            <w:vAlign w:val="top"/>
          </w:tcPr>
          <w:p w14:paraId="07918066">
            <w:pPr>
              <w:widowControl w:val="0"/>
              <w:spacing w:line="240" w:lineRule="auto"/>
              <w:jc w:val="left"/>
            </w:pPr>
            <w:r>
              <w:rPr>
                <w:rtl w:val="0"/>
              </w:rPr>
              <w:t>application/json</w:t>
            </w:r>
          </w:p>
        </w:tc>
      </w:tr>
      <w:tr w14:paraId="42FBCA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1077ECC3">
            <w:pPr>
              <w:widowControl w:val="0"/>
              <w:spacing w:line="240" w:lineRule="auto"/>
              <w:jc w:val="left"/>
            </w:pPr>
            <w:r>
              <w:rPr>
                <w:rtl w:val="0"/>
              </w:rPr>
              <w:t>Authorization</w:t>
            </w:r>
          </w:p>
        </w:tc>
        <w:tc>
          <w:tcPr>
            <w:shd w:val="clear" w:color="auto" w:fill="auto"/>
            <w:tcMar>
              <w:top w:w="100" w:type="dxa"/>
              <w:left w:w="100" w:type="dxa"/>
              <w:bottom w:w="100" w:type="dxa"/>
              <w:right w:w="100" w:type="dxa"/>
            </w:tcMar>
            <w:vAlign w:val="top"/>
          </w:tcPr>
          <w:p w14:paraId="0BC5F6D2">
            <w:pPr>
              <w:widowControl w:val="0"/>
              <w:spacing w:line="240" w:lineRule="auto"/>
              <w:jc w:val="left"/>
            </w:pPr>
            <w:r>
              <w:rPr>
                <w:rtl w:val="0"/>
              </w:rPr>
              <w:t>Bearer &lt;TOKEN&gt;</w:t>
            </w:r>
          </w:p>
        </w:tc>
      </w:tr>
    </w:tbl>
    <w:p w14:paraId="4E28A9D0"/>
    <w:p w14:paraId="32F49733">
      <w:pPr>
        <w:rPr>
          <w:b/>
        </w:rPr>
      </w:pPr>
      <w:r>
        <w:rPr>
          <w:b/>
          <w:rtl w:val="0"/>
        </w:rPr>
        <w:t>Body (JSON)</w:t>
      </w:r>
    </w:p>
    <w:tbl>
      <w:tblPr>
        <w:tblStyle w:val="2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55"/>
        <w:gridCol w:w="7245"/>
      </w:tblGrid>
      <w:tr w14:paraId="523774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1CF359AA">
            <w:pPr>
              <w:widowControl w:val="0"/>
              <w:spacing w:line="240" w:lineRule="auto"/>
              <w:ind w:left="0" w:firstLine="0"/>
              <w:rPr>
                <w:rFonts w:hint="default"/>
                <w:lang w:val="en-US"/>
              </w:rPr>
            </w:pPr>
            <w:r>
              <w:rPr>
                <w:rFonts w:hint="default"/>
                <w:rtl w:val="0"/>
                <w:lang w:val="en-US"/>
              </w:rPr>
              <w:t>name</w:t>
            </w:r>
          </w:p>
        </w:tc>
        <w:tc>
          <w:tcPr>
            <w:shd w:val="clear" w:color="auto" w:fill="auto"/>
            <w:tcMar>
              <w:top w:w="85" w:type="dxa"/>
              <w:left w:w="85" w:type="dxa"/>
              <w:bottom w:w="85" w:type="dxa"/>
              <w:right w:w="85" w:type="dxa"/>
            </w:tcMar>
            <w:vAlign w:val="top"/>
          </w:tcPr>
          <w:p w14:paraId="673A8695">
            <w:pPr>
              <w:widowControl w:val="0"/>
              <w:spacing w:line="240" w:lineRule="auto"/>
              <w:rPr>
                <w:rFonts w:hint="default"/>
                <w:lang w:val="en-US"/>
              </w:rPr>
            </w:pPr>
            <w:r>
              <w:rPr>
                <w:rtl w:val="0"/>
              </w:rPr>
              <w:t>Required</w:t>
            </w:r>
            <w:r>
              <w:rPr>
                <w:rFonts w:hint="default"/>
                <w:rtl w:val="0"/>
                <w:lang w:val="en-US"/>
              </w:rPr>
              <w:t>, string</w:t>
            </w:r>
          </w:p>
        </w:tc>
      </w:tr>
      <w:tr w14:paraId="135482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0D0597D0">
            <w:pPr>
              <w:widowControl w:val="0"/>
              <w:spacing w:line="240" w:lineRule="auto"/>
              <w:rPr>
                <w:rFonts w:hint="default"/>
                <w:lang w:val="en-US"/>
              </w:rPr>
            </w:pPr>
            <w:r>
              <w:rPr>
                <w:rFonts w:hint="default"/>
                <w:lang w:val="en-US"/>
              </w:rPr>
              <w:t>email</w:t>
            </w:r>
          </w:p>
        </w:tc>
        <w:tc>
          <w:tcPr>
            <w:shd w:val="clear" w:color="auto" w:fill="auto"/>
            <w:tcMar>
              <w:top w:w="85" w:type="dxa"/>
              <w:left w:w="85" w:type="dxa"/>
              <w:bottom w:w="85" w:type="dxa"/>
              <w:right w:w="85" w:type="dxa"/>
            </w:tcMar>
            <w:vAlign w:val="top"/>
          </w:tcPr>
          <w:p w14:paraId="00410194">
            <w:pPr>
              <w:widowControl w:val="0"/>
              <w:spacing w:line="240" w:lineRule="auto"/>
              <w:rPr>
                <w:rFonts w:hint="default"/>
                <w:lang w:val="en-US"/>
              </w:rPr>
            </w:pPr>
            <w:r>
              <w:rPr>
                <w:rFonts w:hint="default"/>
                <w:lang w:val="en-US"/>
              </w:rPr>
              <w:t>Required, email</w:t>
            </w:r>
          </w:p>
        </w:tc>
      </w:tr>
      <w:tr w14:paraId="1D3269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7A66296C">
            <w:pPr>
              <w:widowControl w:val="0"/>
              <w:spacing w:line="240" w:lineRule="auto"/>
              <w:ind w:left="0" w:firstLine="0"/>
              <w:rPr>
                <w:rFonts w:hint="default"/>
                <w:lang w:val="en-US"/>
              </w:rPr>
            </w:pPr>
            <w:r>
              <w:rPr>
                <w:rFonts w:hint="default"/>
                <w:lang w:val="en-US"/>
              </w:rPr>
              <w:t>subject</w:t>
            </w:r>
          </w:p>
        </w:tc>
        <w:tc>
          <w:tcPr>
            <w:shd w:val="clear" w:color="auto" w:fill="auto"/>
            <w:tcMar>
              <w:top w:w="85" w:type="dxa"/>
              <w:left w:w="85" w:type="dxa"/>
              <w:bottom w:w="85" w:type="dxa"/>
              <w:right w:w="85" w:type="dxa"/>
            </w:tcMar>
            <w:vAlign w:val="top"/>
          </w:tcPr>
          <w:p w14:paraId="208ABDE3">
            <w:pPr>
              <w:widowControl w:val="0"/>
              <w:spacing w:line="240" w:lineRule="auto"/>
              <w:rPr>
                <w:rFonts w:hint="default"/>
                <w:lang w:val="en-US"/>
              </w:rPr>
            </w:pPr>
            <w:r>
              <w:rPr>
                <w:rFonts w:hint="default"/>
                <w:lang w:val="en-US"/>
              </w:rPr>
              <w:t>Required, string</w:t>
            </w:r>
          </w:p>
        </w:tc>
      </w:tr>
      <w:tr w14:paraId="23836F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56B5439A">
            <w:pPr>
              <w:widowControl w:val="0"/>
              <w:spacing w:line="240" w:lineRule="auto"/>
              <w:ind w:left="0" w:firstLine="0"/>
              <w:rPr>
                <w:rFonts w:hint="default"/>
                <w:rtl w:val="0"/>
                <w:lang w:val="en-US"/>
              </w:rPr>
            </w:pPr>
            <w:r>
              <w:rPr>
                <w:rFonts w:hint="default"/>
                <w:rtl w:val="0"/>
                <w:lang w:val="en-US"/>
              </w:rPr>
              <w:t>comment</w:t>
            </w:r>
          </w:p>
        </w:tc>
        <w:tc>
          <w:tcPr>
            <w:shd w:val="clear" w:color="auto" w:fill="auto"/>
            <w:tcMar>
              <w:top w:w="85" w:type="dxa"/>
              <w:left w:w="85" w:type="dxa"/>
              <w:bottom w:w="85" w:type="dxa"/>
              <w:right w:w="85" w:type="dxa"/>
            </w:tcMar>
            <w:vAlign w:val="top"/>
          </w:tcPr>
          <w:p w14:paraId="65837D57">
            <w:pPr>
              <w:widowControl w:val="0"/>
              <w:spacing w:line="240" w:lineRule="auto"/>
              <w:rPr>
                <w:rFonts w:hint="default"/>
                <w:lang w:val="en-US"/>
              </w:rPr>
            </w:pPr>
            <w:r>
              <w:rPr>
                <w:rFonts w:hint="default"/>
                <w:lang w:val="en-US"/>
              </w:rPr>
              <w:t>Required, string</w:t>
            </w:r>
          </w:p>
        </w:tc>
      </w:tr>
      <w:tr w14:paraId="7A95C3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6551F1EF">
            <w:pPr>
              <w:widowControl w:val="0"/>
              <w:spacing w:line="240" w:lineRule="auto"/>
              <w:ind w:left="0" w:firstLine="0"/>
              <w:rPr>
                <w:rFonts w:hint="default"/>
                <w:rtl w:val="0"/>
                <w:lang w:val="en-US"/>
              </w:rPr>
            </w:pPr>
            <w:r>
              <w:rPr>
                <w:rFonts w:hint="default"/>
                <w:rtl w:val="0"/>
                <w:lang w:val="en-US"/>
              </w:rPr>
              <w:t>captcha</w:t>
            </w:r>
          </w:p>
        </w:tc>
        <w:tc>
          <w:tcPr>
            <w:shd w:val="clear" w:color="auto" w:fill="auto"/>
            <w:tcMar>
              <w:top w:w="85" w:type="dxa"/>
              <w:left w:w="85" w:type="dxa"/>
              <w:bottom w:w="85" w:type="dxa"/>
              <w:right w:w="85" w:type="dxa"/>
            </w:tcMar>
            <w:vAlign w:val="top"/>
          </w:tcPr>
          <w:p w14:paraId="0C7A7F81">
            <w:pPr>
              <w:widowControl w:val="0"/>
              <w:spacing w:line="240" w:lineRule="auto"/>
              <w:rPr>
                <w:rFonts w:hint="default"/>
                <w:lang w:val="en-US"/>
              </w:rPr>
            </w:pPr>
            <w:r>
              <w:rPr>
                <w:rFonts w:hint="default"/>
                <w:lang w:val="en-US"/>
              </w:rPr>
              <w:t>Required, answer of captcha</w:t>
            </w:r>
          </w:p>
        </w:tc>
      </w:tr>
    </w:tbl>
    <w:p w14:paraId="446A2973"/>
    <w:p w14:paraId="0E830DF3">
      <w:pPr>
        <w:rPr>
          <w:b/>
        </w:rPr>
      </w:pPr>
      <w:r>
        <w:rPr>
          <w:rFonts w:hint="default"/>
          <w:b/>
          <w:rtl w:val="0"/>
          <w:lang w:val="en-US"/>
        </w:rPr>
        <w:t>C</w:t>
      </w:r>
      <w:r>
        <w:rPr>
          <w:b/>
          <w:rtl w:val="0"/>
        </w:rPr>
        <w:t>1a: Response Success</w:t>
      </w:r>
    </w:p>
    <w:tbl>
      <w:tblPr>
        <w:tblStyle w:val="2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050170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5333A549">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1A25480">
            <w:pPr>
              <w:widowControl w:val="0"/>
              <w:spacing w:line="240" w:lineRule="auto"/>
              <w:jc w:val="left"/>
            </w:pPr>
            <w:r>
              <w:rPr>
                <w:rtl w:val="0"/>
              </w:rPr>
              <w:t>201</w:t>
            </w:r>
          </w:p>
        </w:tc>
      </w:tr>
      <w:tr w14:paraId="29F0E7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76B467E6">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258202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2FE0B2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"success",</w:t>
            </w:r>
          </w:p>
          <w:p w14:paraId="6A15A5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"Success post comment"</w:t>
            </w:r>
          </w:p>
          <w:p w14:paraId="2FEDDD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7A8EB9B6">
      <w:pPr>
        <w:rPr>
          <w:b/>
        </w:rPr>
      </w:pPr>
    </w:p>
    <w:p w14:paraId="6EC18006">
      <w:pPr>
        <w:rPr>
          <w:b/>
        </w:rPr>
      </w:pPr>
      <w:r>
        <w:rPr>
          <w:rFonts w:hint="default"/>
          <w:b/>
          <w:rtl w:val="0"/>
          <w:lang w:val="en-US"/>
        </w:rPr>
        <w:t>C</w:t>
      </w:r>
      <w:r>
        <w:rPr>
          <w:b/>
          <w:rtl w:val="0"/>
        </w:rPr>
        <w:t>1b: Response Invalid Field</w:t>
      </w:r>
    </w:p>
    <w:tbl>
      <w:tblPr>
        <w:tblStyle w:val="2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51F21D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45CDDEB6">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7D0270C9">
            <w:pPr>
              <w:widowControl w:val="0"/>
              <w:spacing w:line="240" w:lineRule="auto"/>
              <w:jc w:val="left"/>
            </w:pPr>
            <w:r>
              <w:rPr>
                <w:rtl w:val="0"/>
              </w:rPr>
              <w:t>400</w:t>
            </w:r>
          </w:p>
        </w:tc>
      </w:tr>
      <w:tr w14:paraId="3A0B40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160A696A">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476AA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49438F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"invalid",</w:t>
            </w:r>
          </w:p>
          <w:p w14:paraId="5EB39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"Invalid field",</w:t>
            </w:r>
          </w:p>
          <w:p w14:paraId="171634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"errors": {</w:t>
            </w:r>
          </w:p>
          <w:p w14:paraId="550AAC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"name": [</w:t>
            </w:r>
          </w:p>
          <w:p w14:paraId="5BFD01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"The name field is required."</w:t>
            </w:r>
          </w:p>
          <w:p w14:paraId="2C621C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69A2B7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"captcha": [</w:t>
            </w:r>
          </w:p>
          <w:p w14:paraId="5E493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"Captcha is invalid."</w:t>
            </w:r>
          </w:p>
          <w:p w14:paraId="3EE9FA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22F7B5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44CD5D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699307CF"/>
    <w:p w14:paraId="2C63DD47">
      <w:pPr>
        <w:rPr>
          <w:b/>
        </w:rPr>
      </w:pPr>
      <w:r>
        <w:rPr>
          <w:rFonts w:hint="default"/>
          <w:b/>
          <w:rtl w:val="0"/>
          <w:lang w:val="en-US"/>
        </w:rPr>
        <w:t>C</w:t>
      </w:r>
      <w:r>
        <w:rPr>
          <w:b/>
          <w:rtl w:val="0"/>
        </w:rPr>
        <w:t>1</w:t>
      </w:r>
      <w:r>
        <w:rPr>
          <w:rFonts w:hint="default"/>
          <w:b/>
          <w:rtl w:val="0"/>
          <w:lang w:val="en-US"/>
        </w:rPr>
        <w:t>c</w:t>
      </w:r>
      <w:r>
        <w:rPr>
          <w:b/>
          <w:rtl w:val="0"/>
        </w:rPr>
        <w:t>: Response Invalid Token</w:t>
      </w:r>
    </w:p>
    <w:tbl>
      <w:tblPr>
        <w:tblStyle w:val="29"/>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4E3748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441858F0">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28773B5C">
            <w:pPr>
              <w:widowControl w:val="0"/>
              <w:spacing w:line="240" w:lineRule="auto"/>
              <w:jc w:val="left"/>
            </w:pPr>
            <w:r>
              <w:rPr>
                <w:rtl w:val="0"/>
              </w:rPr>
              <w:t>401</w:t>
            </w:r>
          </w:p>
        </w:tc>
      </w:tr>
      <w:tr w14:paraId="0448AD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392F6EFC">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27A90150">
            <w:pPr>
              <w:widowControl w:val="0"/>
              <w:spacing w:line="276" w:lineRule="auto"/>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210F75D6">
            <w:pPr>
              <w:widowControl w:val="0"/>
              <w:spacing w:line="276" w:lineRule="auto"/>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"invalid",</w:t>
            </w:r>
          </w:p>
          <w:p w14:paraId="6D0F5D5A">
            <w:pPr>
              <w:widowControl w:val="0"/>
              <w:spacing w:line="276" w:lineRule="auto"/>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"Invalid token."</w:t>
            </w:r>
          </w:p>
          <w:p w14:paraId="3F948C4D">
            <w:pPr>
              <w:widowControl w:val="0"/>
              <w:spacing w:line="276" w:lineRule="auto"/>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23CA6B2D"/>
    <w:p w14:paraId="1FDBA989">
      <w:pPr>
        <w:pStyle w:val="4"/>
        <w:rPr>
          <w:rFonts w:hint="default"/>
          <w:lang w:val="en-US"/>
        </w:rPr>
      </w:pPr>
      <w:r>
        <w:rPr>
          <w:rFonts w:hint="default"/>
          <w:rtl w:val="0"/>
          <w:lang w:val="en-US"/>
        </w:rPr>
        <w:t>C</w:t>
      </w:r>
      <w:r>
        <w:rPr>
          <w:rtl w:val="0"/>
        </w:rPr>
        <w:t xml:space="preserve">2: Edit </w:t>
      </w:r>
      <w:r>
        <w:rPr>
          <w:rFonts w:hint="default"/>
          <w:rtl w:val="0"/>
          <w:lang w:val="en-US"/>
        </w:rPr>
        <w:t>Comment</w:t>
      </w:r>
    </w:p>
    <w:p w14:paraId="69F4F491">
      <w:pPr>
        <w:rPr>
          <w:rFonts w:hint="default"/>
          <w:rtl w:val="0"/>
          <w:lang w:val="en-US"/>
        </w:rPr>
      </w:pPr>
      <w:r>
        <w:rPr>
          <w:b/>
          <w:color w:val="1C4587"/>
          <w:rtl w:val="0"/>
        </w:rPr>
        <w:t>PUT</w:t>
      </w:r>
      <w:r>
        <w:rPr>
          <w:rtl w:val="0"/>
        </w:rPr>
        <w:t xml:space="preserve"> /</w:t>
      </w:r>
      <w:r>
        <w:rPr>
          <w:rFonts w:hint="default"/>
          <w:rtl w:val="0"/>
          <w:lang w:val="en-US"/>
        </w:rPr>
        <w:t>blog</w:t>
      </w:r>
      <w:r>
        <w:rPr>
          <w:rtl w:val="0"/>
        </w:rPr>
        <w:t>/:</w:t>
      </w:r>
      <w:r>
        <w:rPr>
          <w:rFonts w:hint="default"/>
          <w:rtl w:val="0"/>
          <w:lang w:val="en-US"/>
        </w:rPr>
        <w:t>blog_id/comment/:comment_id</w:t>
      </w:r>
    </w:p>
    <w:p w14:paraId="473B90DD">
      <w:pPr>
        <w:rPr>
          <w:rFonts w:hint="default"/>
          <w:rtl w:val="0"/>
          <w:lang w:val="en-US"/>
        </w:rPr>
      </w:pPr>
    </w:p>
    <w:p w14:paraId="3EDC9EAE">
      <w:pPr>
        <w:rPr>
          <w:b/>
        </w:rPr>
      </w:pPr>
      <w:r>
        <w:rPr>
          <w:b/>
          <w:rtl w:val="0"/>
        </w:rPr>
        <w:t>Request Headers</w:t>
      </w:r>
    </w:p>
    <w:tbl>
      <w:tblPr>
        <w:tblStyle w:val="3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30008B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6FE8E33F">
            <w:pPr>
              <w:widowControl w:val="0"/>
              <w:spacing w:line="240" w:lineRule="auto"/>
              <w:jc w:val="left"/>
            </w:pPr>
            <w:r>
              <w:rPr>
                <w:rtl w:val="0"/>
              </w:rPr>
              <w:t>Accept</w:t>
            </w:r>
          </w:p>
        </w:tc>
        <w:tc>
          <w:tcPr>
            <w:shd w:val="clear" w:color="auto" w:fill="auto"/>
            <w:tcMar>
              <w:top w:w="100" w:type="dxa"/>
              <w:left w:w="100" w:type="dxa"/>
              <w:bottom w:w="100" w:type="dxa"/>
              <w:right w:w="100" w:type="dxa"/>
            </w:tcMar>
            <w:vAlign w:val="top"/>
          </w:tcPr>
          <w:p w14:paraId="57B916B2">
            <w:pPr>
              <w:widowControl w:val="0"/>
              <w:spacing w:line="240" w:lineRule="auto"/>
              <w:jc w:val="left"/>
            </w:pPr>
            <w:r>
              <w:rPr>
                <w:rtl w:val="0"/>
              </w:rPr>
              <w:t>application/json</w:t>
            </w:r>
          </w:p>
        </w:tc>
      </w:tr>
      <w:tr w14:paraId="7FF2E8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432FD0E">
            <w:pPr>
              <w:widowControl w:val="0"/>
              <w:spacing w:line="240" w:lineRule="auto"/>
              <w:jc w:val="left"/>
            </w:pPr>
            <w:r>
              <w:rPr>
                <w:rtl w:val="0"/>
              </w:rPr>
              <w:t>Authorization</w:t>
            </w:r>
          </w:p>
        </w:tc>
        <w:tc>
          <w:tcPr>
            <w:shd w:val="clear" w:color="auto" w:fill="auto"/>
            <w:tcMar>
              <w:top w:w="100" w:type="dxa"/>
              <w:left w:w="100" w:type="dxa"/>
              <w:bottom w:w="100" w:type="dxa"/>
              <w:right w:w="100" w:type="dxa"/>
            </w:tcMar>
            <w:vAlign w:val="top"/>
          </w:tcPr>
          <w:p w14:paraId="09612FE3">
            <w:pPr>
              <w:widowControl w:val="0"/>
              <w:spacing w:line="240" w:lineRule="auto"/>
              <w:jc w:val="left"/>
            </w:pPr>
            <w:r>
              <w:rPr>
                <w:rtl w:val="0"/>
              </w:rPr>
              <w:t>Bearer &lt;TOKEN&gt;</w:t>
            </w:r>
          </w:p>
        </w:tc>
      </w:tr>
    </w:tbl>
    <w:p w14:paraId="36637576"/>
    <w:p w14:paraId="00EA6742">
      <w:pPr>
        <w:rPr>
          <w:b/>
        </w:rPr>
      </w:pPr>
      <w:r>
        <w:rPr>
          <w:b/>
          <w:rtl w:val="0"/>
        </w:rPr>
        <w:t>Body (JSON)</w:t>
      </w:r>
    </w:p>
    <w:tbl>
      <w:tblPr>
        <w:tblStyle w:val="2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55"/>
        <w:gridCol w:w="7245"/>
      </w:tblGrid>
      <w:tr w14:paraId="1129C5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5AFCC152">
            <w:pPr>
              <w:widowControl w:val="0"/>
              <w:spacing w:line="240" w:lineRule="auto"/>
              <w:ind w:left="0" w:firstLine="0"/>
              <w:rPr>
                <w:rFonts w:hint="default"/>
                <w:lang w:val="en-US"/>
              </w:rPr>
            </w:pPr>
            <w:r>
              <w:rPr>
                <w:rFonts w:hint="default"/>
                <w:rtl w:val="0"/>
                <w:lang w:val="en-US"/>
              </w:rPr>
              <w:t>name</w:t>
            </w:r>
          </w:p>
        </w:tc>
        <w:tc>
          <w:tcPr>
            <w:shd w:val="clear" w:color="auto" w:fill="auto"/>
            <w:tcMar>
              <w:top w:w="85" w:type="dxa"/>
              <w:left w:w="85" w:type="dxa"/>
              <w:bottom w:w="85" w:type="dxa"/>
              <w:right w:w="85" w:type="dxa"/>
            </w:tcMar>
            <w:vAlign w:val="top"/>
          </w:tcPr>
          <w:p w14:paraId="1985004C">
            <w:pPr>
              <w:widowControl w:val="0"/>
              <w:spacing w:line="240" w:lineRule="auto"/>
              <w:rPr>
                <w:rFonts w:hint="default"/>
                <w:lang w:val="en-US"/>
              </w:rPr>
            </w:pPr>
            <w:r>
              <w:rPr>
                <w:rFonts w:hint="default"/>
                <w:rtl w:val="0"/>
                <w:lang w:val="en-US"/>
              </w:rPr>
              <w:t>nullable, string</w:t>
            </w:r>
          </w:p>
        </w:tc>
      </w:tr>
      <w:tr w14:paraId="060EC9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06469A87">
            <w:pPr>
              <w:widowControl w:val="0"/>
              <w:spacing w:line="240" w:lineRule="auto"/>
              <w:rPr>
                <w:rFonts w:hint="default"/>
                <w:lang w:val="en-US"/>
              </w:rPr>
            </w:pPr>
            <w:r>
              <w:rPr>
                <w:rFonts w:hint="default"/>
                <w:lang w:val="en-US"/>
              </w:rPr>
              <w:t>email</w:t>
            </w:r>
          </w:p>
        </w:tc>
        <w:tc>
          <w:tcPr>
            <w:shd w:val="clear" w:color="auto" w:fill="auto"/>
            <w:tcMar>
              <w:top w:w="85" w:type="dxa"/>
              <w:left w:w="85" w:type="dxa"/>
              <w:bottom w:w="85" w:type="dxa"/>
              <w:right w:w="85" w:type="dxa"/>
            </w:tcMar>
            <w:vAlign w:val="top"/>
          </w:tcPr>
          <w:p w14:paraId="4280E7ED">
            <w:pPr>
              <w:widowControl w:val="0"/>
              <w:spacing w:line="240" w:lineRule="auto"/>
              <w:rPr>
                <w:rFonts w:hint="default"/>
                <w:lang w:val="en-US"/>
              </w:rPr>
            </w:pPr>
            <w:r>
              <w:rPr>
                <w:rFonts w:hint="default"/>
                <w:lang w:val="en-US"/>
              </w:rPr>
              <w:t>nullable, email</w:t>
            </w:r>
          </w:p>
        </w:tc>
      </w:tr>
      <w:tr w14:paraId="6BB5F1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4C2EAC1A">
            <w:pPr>
              <w:widowControl w:val="0"/>
              <w:spacing w:line="240" w:lineRule="auto"/>
              <w:ind w:left="0" w:firstLine="0"/>
              <w:rPr>
                <w:rFonts w:hint="default"/>
                <w:lang w:val="en-US"/>
              </w:rPr>
            </w:pPr>
            <w:r>
              <w:rPr>
                <w:rFonts w:hint="default"/>
                <w:lang w:val="en-US"/>
              </w:rPr>
              <w:t>subject</w:t>
            </w:r>
          </w:p>
        </w:tc>
        <w:tc>
          <w:tcPr>
            <w:shd w:val="clear" w:color="auto" w:fill="auto"/>
            <w:tcMar>
              <w:top w:w="85" w:type="dxa"/>
              <w:left w:w="85" w:type="dxa"/>
              <w:bottom w:w="85" w:type="dxa"/>
              <w:right w:w="85" w:type="dxa"/>
            </w:tcMar>
            <w:vAlign w:val="top"/>
          </w:tcPr>
          <w:p w14:paraId="51ADF52C">
            <w:pPr>
              <w:widowControl w:val="0"/>
              <w:spacing w:line="240" w:lineRule="auto"/>
              <w:rPr>
                <w:rFonts w:hint="default"/>
                <w:lang w:val="en-US"/>
              </w:rPr>
            </w:pPr>
            <w:r>
              <w:rPr>
                <w:rFonts w:hint="default"/>
                <w:lang w:val="en-US"/>
              </w:rPr>
              <w:t>nullable, string</w:t>
            </w:r>
          </w:p>
        </w:tc>
      </w:tr>
      <w:tr w14:paraId="59EDBD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73D962AE">
            <w:pPr>
              <w:widowControl w:val="0"/>
              <w:spacing w:line="240" w:lineRule="auto"/>
              <w:ind w:left="0" w:firstLine="0"/>
              <w:rPr>
                <w:rFonts w:hint="default"/>
                <w:rtl w:val="0"/>
                <w:lang w:val="en-US"/>
              </w:rPr>
            </w:pPr>
            <w:r>
              <w:rPr>
                <w:rFonts w:hint="default"/>
                <w:rtl w:val="0"/>
                <w:lang w:val="en-US"/>
              </w:rPr>
              <w:t>comment</w:t>
            </w:r>
          </w:p>
        </w:tc>
        <w:tc>
          <w:tcPr>
            <w:shd w:val="clear" w:color="auto" w:fill="auto"/>
            <w:tcMar>
              <w:top w:w="85" w:type="dxa"/>
              <w:left w:w="85" w:type="dxa"/>
              <w:bottom w:w="85" w:type="dxa"/>
              <w:right w:w="85" w:type="dxa"/>
            </w:tcMar>
            <w:vAlign w:val="top"/>
          </w:tcPr>
          <w:p w14:paraId="499492DC">
            <w:pPr>
              <w:widowControl w:val="0"/>
              <w:spacing w:line="240" w:lineRule="auto"/>
              <w:rPr>
                <w:rFonts w:hint="default"/>
                <w:lang w:val="en-US"/>
              </w:rPr>
            </w:pPr>
            <w:r>
              <w:rPr>
                <w:rFonts w:hint="default"/>
                <w:lang w:val="en-US"/>
              </w:rPr>
              <w:t>nullable, string</w:t>
            </w:r>
          </w:p>
        </w:tc>
      </w:tr>
      <w:tr w14:paraId="36896B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85" w:type="dxa"/>
              <w:left w:w="85" w:type="dxa"/>
              <w:bottom w:w="85" w:type="dxa"/>
              <w:right w:w="85" w:type="dxa"/>
            </w:tcMar>
            <w:vAlign w:val="top"/>
          </w:tcPr>
          <w:p w14:paraId="56956958">
            <w:pPr>
              <w:widowControl w:val="0"/>
              <w:spacing w:line="240" w:lineRule="auto"/>
              <w:ind w:left="0" w:firstLine="0"/>
              <w:rPr>
                <w:rFonts w:hint="default"/>
                <w:rtl w:val="0"/>
                <w:lang w:val="en-US"/>
              </w:rPr>
            </w:pPr>
            <w:r>
              <w:rPr>
                <w:rFonts w:hint="default"/>
                <w:rtl w:val="0"/>
                <w:lang w:val="en-US"/>
              </w:rPr>
              <w:t>captcha</w:t>
            </w:r>
          </w:p>
        </w:tc>
        <w:tc>
          <w:tcPr>
            <w:shd w:val="clear" w:color="auto" w:fill="auto"/>
            <w:tcMar>
              <w:top w:w="85" w:type="dxa"/>
              <w:left w:w="85" w:type="dxa"/>
              <w:bottom w:w="85" w:type="dxa"/>
              <w:right w:w="85" w:type="dxa"/>
            </w:tcMar>
            <w:vAlign w:val="top"/>
          </w:tcPr>
          <w:p w14:paraId="7C6C0D85">
            <w:pPr>
              <w:widowControl w:val="0"/>
              <w:spacing w:line="240" w:lineRule="auto"/>
              <w:rPr>
                <w:rFonts w:hint="default"/>
                <w:lang w:val="en-US"/>
              </w:rPr>
            </w:pPr>
            <w:r>
              <w:rPr>
                <w:rFonts w:hint="default"/>
                <w:lang w:val="en-US"/>
              </w:rPr>
              <w:t>required, answer of captcha</w:t>
            </w:r>
          </w:p>
        </w:tc>
      </w:tr>
    </w:tbl>
    <w:p w14:paraId="4388C832"/>
    <w:p w14:paraId="1825C01C">
      <w:pPr>
        <w:rPr>
          <w:b/>
        </w:rPr>
      </w:pPr>
      <w:r>
        <w:rPr>
          <w:rFonts w:hint="default"/>
          <w:b/>
          <w:rtl w:val="0"/>
          <w:lang w:val="en-US"/>
        </w:rPr>
        <w:t>C</w:t>
      </w:r>
      <w:r>
        <w:rPr>
          <w:b/>
          <w:rtl w:val="0"/>
        </w:rPr>
        <w:t>2a: Response Success</w:t>
      </w:r>
    </w:p>
    <w:tbl>
      <w:tblPr>
        <w:tblStyle w:val="32"/>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3FE61F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25326D32">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7F1DAE20">
            <w:pPr>
              <w:widowControl w:val="0"/>
              <w:spacing w:line="240" w:lineRule="auto"/>
              <w:jc w:val="left"/>
            </w:pPr>
            <w:r>
              <w:rPr>
                <w:rtl w:val="0"/>
              </w:rPr>
              <w:t>200</w:t>
            </w:r>
          </w:p>
        </w:tc>
      </w:tr>
      <w:tr w14:paraId="677913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B79E5B">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4BBB7D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1CD7DC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"success",</w:t>
            </w:r>
          </w:p>
          <w:p w14:paraId="2C650F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"Success post comment"</w:t>
            </w:r>
          </w:p>
          <w:p w14:paraId="2EB5A3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60F2B6FF">
      <w:pPr>
        <w:rPr>
          <w:b/>
        </w:rPr>
      </w:pPr>
    </w:p>
    <w:p w14:paraId="6C1E3E85">
      <w:pPr>
        <w:rPr>
          <w:b/>
        </w:rPr>
      </w:pPr>
      <w:r>
        <w:rPr>
          <w:rFonts w:hint="default"/>
          <w:b/>
          <w:rtl w:val="0"/>
          <w:lang w:val="en-US"/>
        </w:rPr>
        <w:t>C</w:t>
      </w:r>
      <w:r>
        <w:rPr>
          <w:b/>
          <w:rtl w:val="0"/>
        </w:rPr>
        <w:t>2b: Response Invalid Field</w:t>
      </w:r>
    </w:p>
    <w:tbl>
      <w:tblPr>
        <w:tblStyle w:val="3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439109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57E4A073">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6F9AC99C">
            <w:pPr>
              <w:widowControl w:val="0"/>
              <w:spacing w:line="240" w:lineRule="auto"/>
              <w:jc w:val="left"/>
            </w:pPr>
            <w:r>
              <w:rPr>
                <w:rtl w:val="0"/>
              </w:rPr>
              <w:t>400</w:t>
            </w:r>
          </w:p>
        </w:tc>
      </w:tr>
      <w:tr w14:paraId="429651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2038CEA9">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074A1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37D6B0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"invalid",</w:t>
            </w:r>
          </w:p>
          <w:p w14:paraId="7028D9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"Invalid field",</w:t>
            </w:r>
          </w:p>
          <w:p w14:paraId="681CD1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"errors": {</w:t>
            </w:r>
          </w:p>
          <w:p w14:paraId="26EB02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"name": [</w:t>
            </w:r>
          </w:p>
          <w:p w14:paraId="36BC7A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"The name field </w:t>
            </w:r>
            <w:r>
              <w:rPr>
                <w:rFonts w:hint="default" w:ascii="Consolas" w:hAnsi="Consolas" w:eastAsia="Consolas"/>
                <w:color w:val="F8F8F2"/>
                <w:sz w:val="20"/>
                <w:szCs w:val="20"/>
                <w:shd w:val="clear" w:fill="282A36"/>
                <w:rtl w:val="0"/>
                <w:lang w:val="en-US"/>
              </w:rPr>
              <w:t>must be a string</w:t>
            </w:r>
            <w:r>
              <w:rPr>
                <w:rFonts w:hint="default" w:ascii="Consolas" w:hAnsi="Consolas" w:eastAsia="Consolas"/>
                <w:color w:val="F8F8F2"/>
                <w:sz w:val="20"/>
                <w:szCs w:val="20"/>
                <w:shd w:val="clear" w:fill="282A36"/>
                <w:rtl w:val="0"/>
              </w:rPr>
              <w:t>."</w:t>
            </w:r>
          </w:p>
          <w:p w14:paraId="70B5D5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134AC8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"captcha": [</w:t>
            </w:r>
          </w:p>
          <w:p w14:paraId="57C011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"Captcha is invalid."</w:t>
            </w:r>
          </w:p>
          <w:p w14:paraId="36679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59DB97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164D4A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p>
        </w:tc>
      </w:tr>
    </w:tbl>
    <w:p w14:paraId="0741C1EA"/>
    <w:p w14:paraId="3CE34130">
      <w:pPr>
        <w:rPr>
          <w:b/>
        </w:rPr>
      </w:pPr>
      <w:r>
        <w:rPr>
          <w:rFonts w:hint="default"/>
          <w:b/>
          <w:rtl w:val="0"/>
          <w:lang w:val="en-US"/>
        </w:rPr>
        <w:t>C</w:t>
      </w:r>
      <w:r>
        <w:rPr>
          <w:b/>
          <w:rtl w:val="0"/>
        </w:rPr>
        <w:t xml:space="preserve">2c: </w:t>
      </w:r>
      <w:r>
        <w:rPr>
          <w:rFonts w:hint="default"/>
          <w:b/>
          <w:rtl w:val="0"/>
          <w:lang w:val="en-US"/>
        </w:rPr>
        <w:t xml:space="preserve">Blog </w:t>
      </w:r>
      <w:r>
        <w:rPr>
          <w:b/>
          <w:rtl w:val="0"/>
        </w:rPr>
        <w:t>Not Found</w:t>
      </w:r>
    </w:p>
    <w:tbl>
      <w:tblPr>
        <w:tblStyle w:val="3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37CDBD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494D50E">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7C8A0D91">
            <w:pPr>
              <w:widowControl w:val="0"/>
              <w:spacing w:line="240" w:lineRule="auto"/>
              <w:jc w:val="left"/>
            </w:pPr>
            <w:r>
              <w:rPr>
                <w:rtl w:val="0"/>
              </w:rPr>
              <w:t>404</w:t>
            </w:r>
          </w:p>
        </w:tc>
      </w:tr>
      <w:tr w14:paraId="4F09D9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40843A95">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73F65D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7E250A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"not-found",</w:t>
            </w:r>
          </w:p>
          <w:p w14:paraId="48A80A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"Blog not found"</w:t>
            </w:r>
          </w:p>
          <w:p w14:paraId="271369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6D4F75CA"/>
    <w:p w14:paraId="74222B32">
      <w:pPr>
        <w:rPr>
          <w:b/>
        </w:rPr>
      </w:pPr>
      <w:r>
        <w:rPr>
          <w:rFonts w:hint="default"/>
          <w:b/>
          <w:rtl w:val="0"/>
          <w:lang w:val="en-US"/>
        </w:rPr>
        <w:t>C</w:t>
      </w:r>
      <w:r>
        <w:rPr>
          <w:b/>
          <w:rtl w:val="0"/>
        </w:rPr>
        <w:t>2</w:t>
      </w:r>
      <w:r>
        <w:rPr>
          <w:rFonts w:hint="default"/>
          <w:b/>
          <w:rtl w:val="0"/>
          <w:lang w:val="en-US"/>
        </w:rPr>
        <w:t>d</w:t>
      </w:r>
      <w:r>
        <w:rPr>
          <w:b/>
          <w:rtl w:val="0"/>
        </w:rPr>
        <w:t xml:space="preserve">: </w:t>
      </w:r>
      <w:r>
        <w:rPr>
          <w:rFonts w:hint="default"/>
          <w:b/>
          <w:rtl w:val="0"/>
          <w:lang w:val="en-US"/>
        </w:rPr>
        <w:t xml:space="preserve">Comment </w:t>
      </w:r>
      <w:r>
        <w:rPr>
          <w:b/>
          <w:rtl w:val="0"/>
        </w:rPr>
        <w:t>Not Found</w:t>
      </w:r>
    </w:p>
    <w:tbl>
      <w:tblPr>
        <w:tblStyle w:val="3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605E77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4A339A1A">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2F4D0157">
            <w:pPr>
              <w:widowControl w:val="0"/>
              <w:spacing w:line="240" w:lineRule="auto"/>
              <w:jc w:val="left"/>
            </w:pPr>
            <w:r>
              <w:rPr>
                <w:rtl w:val="0"/>
              </w:rPr>
              <w:t>404</w:t>
            </w:r>
          </w:p>
        </w:tc>
      </w:tr>
      <w:tr w14:paraId="434E62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4A01C8AB">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0B3695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1698FA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"not-found",</w:t>
            </w:r>
          </w:p>
          <w:p w14:paraId="3C035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w:t>
            </w:r>
            <w:r>
              <w:rPr>
                <w:rFonts w:hint="default" w:ascii="Consolas" w:hAnsi="Consolas" w:eastAsia="Consolas"/>
                <w:color w:val="F8F8F2"/>
                <w:sz w:val="20"/>
                <w:szCs w:val="20"/>
                <w:shd w:val="clear" w:fill="282A36"/>
                <w:rtl w:val="0"/>
                <w:lang w:val="en-US"/>
              </w:rPr>
              <w:t xml:space="preserve">Comment </w:t>
            </w:r>
            <w:r>
              <w:rPr>
                <w:rFonts w:hint="default" w:ascii="Consolas" w:hAnsi="Consolas" w:eastAsia="Consolas"/>
                <w:color w:val="F8F8F2"/>
                <w:sz w:val="20"/>
                <w:szCs w:val="20"/>
                <w:shd w:val="clear" w:fill="282A36"/>
                <w:rtl w:val="0"/>
              </w:rPr>
              <w:t>not found"</w:t>
            </w:r>
          </w:p>
          <w:p w14:paraId="58D9E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59137B0E"/>
    <w:p w14:paraId="12E9956D">
      <w:pPr>
        <w:rPr>
          <w:b/>
        </w:rPr>
      </w:pPr>
      <w:r>
        <w:rPr>
          <w:rFonts w:hint="default"/>
          <w:b/>
          <w:rtl w:val="0"/>
          <w:lang w:val="en-US"/>
        </w:rPr>
        <w:t>C</w:t>
      </w:r>
      <w:r>
        <w:rPr>
          <w:b/>
          <w:rtl w:val="0"/>
        </w:rPr>
        <w:t>2e: Response Invalid Token</w:t>
      </w:r>
    </w:p>
    <w:tbl>
      <w:tblPr>
        <w:tblStyle w:val="3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211CC5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14:paraId="3CEE0B9A">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4D71E724">
            <w:pPr>
              <w:widowControl w:val="0"/>
              <w:spacing w:line="240" w:lineRule="auto"/>
              <w:jc w:val="left"/>
            </w:pPr>
            <w:r>
              <w:rPr>
                <w:rtl w:val="0"/>
              </w:rPr>
              <w:t>401</w:t>
            </w:r>
          </w:p>
        </w:tc>
      </w:tr>
      <w:tr w14:paraId="4E08D0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2F16415D">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00C3DD3B">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shd w:val="clear" w:fill="282A36"/>
              </w:rPr>
            </w:pPr>
            <w:r>
              <w:rPr>
                <w:rFonts w:hint="default" w:ascii="Consolas" w:hAnsi="Consolas" w:eastAsia="Consolas" w:cs="Maven Pro"/>
                <w:color w:val="FFFFFF"/>
                <w:kern w:val="0"/>
                <w:sz w:val="24"/>
                <w:szCs w:val="24"/>
                <w:shd w:val="clear" w:fill="282A36"/>
                <w:lang w:val="en-US" w:eastAsia="zh-CN" w:bidi="ar"/>
              </w:rPr>
              <w:t>{</w:t>
            </w:r>
          </w:p>
          <w:p w14:paraId="6A146466">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shd w:val="clear" w:fill="282A36"/>
              </w:rPr>
            </w:pPr>
            <w:r>
              <w:rPr>
                <w:rFonts w:hint="default" w:ascii="Consolas" w:hAnsi="Consolas" w:eastAsia="Consolas" w:cs="Maven Pro"/>
                <w:color w:val="FFFFFF"/>
                <w:kern w:val="0"/>
                <w:sz w:val="24"/>
                <w:szCs w:val="24"/>
                <w:shd w:val="clear" w:fill="282A36"/>
                <w:lang w:val="en-US" w:eastAsia="zh-CN" w:bidi="ar"/>
              </w:rPr>
              <w:t xml:space="preserve">    "status": "invalid",</w:t>
            </w:r>
          </w:p>
          <w:p w14:paraId="50C00994">
            <w:pPr>
              <w:keepNext w:val="0"/>
              <w:keepLines w:val="0"/>
              <w:widowControl w:val="0"/>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uto"/>
              <w:ind w:left="0" w:right="0"/>
              <w:jc w:val="left"/>
              <w:rPr>
                <w:rFonts w:hint="default" w:ascii="Consolas" w:hAnsi="Consolas" w:eastAsia="Consolas" w:cs="Maven Pro"/>
                <w:color w:val="FFFFFF"/>
                <w:shd w:val="clear" w:fill="282A36"/>
              </w:rPr>
            </w:pPr>
            <w:r>
              <w:rPr>
                <w:rFonts w:hint="default" w:ascii="Consolas" w:hAnsi="Consolas" w:eastAsia="Consolas" w:cs="Maven Pro"/>
                <w:color w:val="FFFFFF"/>
                <w:kern w:val="0"/>
                <w:sz w:val="24"/>
                <w:szCs w:val="24"/>
                <w:shd w:val="clear" w:fill="282A36"/>
                <w:lang w:val="en-US" w:eastAsia="zh-CN" w:bidi="ar"/>
              </w:rPr>
              <w:t xml:space="preserve">    "message": "Invalid token."</w:t>
            </w:r>
          </w:p>
          <w:p w14:paraId="046B87B1">
            <w:pPr>
              <w:keepNext w:val="0"/>
              <w:keepLines w:val="0"/>
              <w:widowControl/>
              <w:suppressLineNumbers w:val="0"/>
              <w:spacing w:before="0" w:beforeAutospacing="0" w:after="0" w:afterAutospacing="0" w:line="360" w:lineRule="auto"/>
              <w:ind w:left="0" w:right="0"/>
              <w:jc w:val="both"/>
              <w:rPr>
                <w:rFonts w:ascii="Consolas" w:hAnsi="Consolas" w:eastAsia="Consolas" w:cs="Consolas"/>
                <w:color w:val="F8F8F2"/>
                <w:sz w:val="20"/>
                <w:szCs w:val="20"/>
                <w:shd w:val="clear" w:fill="282A36"/>
              </w:rPr>
            </w:pPr>
            <w:r>
              <w:rPr>
                <w:rFonts w:hint="default" w:ascii="Consolas" w:hAnsi="Consolas" w:eastAsia="Consolas" w:cs="Maven Pro"/>
                <w:color w:val="FFFFFF"/>
                <w:kern w:val="0"/>
                <w:sz w:val="24"/>
                <w:szCs w:val="24"/>
                <w:shd w:val="clear" w:fill="282A36"/>
                <w:lang w:val="en-US" w:eastAsia="zh-CN" w:bidi="ar"/>
              </w:rPr>
              <w:t>}</w:t>
            </w:r>
          </w:p>
        </w:tc>
      </w:tr>
    </w:tbl>
    <w:p w14:paraId="1B934449">
      <w:pPr>
        <w:numPr>
          <w:numId w:val="0"/>
        </w:numPr>
        <w:spacing w:line="360" w:lineRule="auto"/>
        <w:ind w:leftChars="0"/>
        <w:jc w:val="both"/>
      </w:pPr>
    </w:p>
    <w:p w14:paraId="572B7688">
      <w:pPr>
        <w:rPr>
          <w:b/>
        </w:rPr>
      </w:pPr>
    </w:p>
    <w:p w14:paraId="13332616">
      <w:pPr>
        <w:pStyle w:val="3"/>
        <w:numPr>
          <w:ilvl w:val="0"/>
          <w:numId w:val="3"/>
        </w:numPr>
        <w:ind w:left="360" w:hanging="360"/>
        <w:rPr>
          <w:u w:val="none"/>
        </w:rPr>
      </w:pPr>
      <w:r>
        <w:rPr>
          <w:rFonts w:hint="default"/>
          <w:u w:val="none"/>
          <w:lang w:val="en-US"/>
        </w:rPr>
        <w:t>Captcha</w:t>
      </w:r>
    </w:p>
    <w:p w14:paraId="07CA2BD3">
      <w:pPr>
        <w:pStyle w:val="4"/>
        <w:rPr>
          <w:rFonts w:hint="default"/>
          <w:lang w:val="en-US"/>
        </w:rPr>
      </w:pPr>
      <w:r>
        <w:rPr>
          <w:rFonts w:hint="default"/>
          <w:rtl w:val="0"/>
          <w:lang w:val="en-US"/>
        </w:rPr>
        <w:t>D</w:t>
      </w:r>
      <w:r>
        <w:rPr>
          <w:rtl w:val="0"/>
        </w:rPr>
        <w:t xml:space="preserve">1: </w:t>
      </w:r>
      <w:r>
        <w:rPr>
          <w:rFonts w:hint="default"/>
          <w:rtl w:val="0"/>
          <w:lang w:val="en-US"/>
        </w:rPr>
        <w:t>Make Captcha</w:t>
      </w:r>
    </w:p>
    <w:p w14:paraId="391BBEC1">
      <w:pPr>
        <w:rPr>
          <w:rFonts w:hint="default"/>
          <w:b w:val="0"/>
          <w:rtl w:val="0"/>
          <w:lang w:val="en-US"/>
        </w:rPr>
      </w:pPr>
      <w:r>
        <w:rPr>
          <w:b/>
          <w:color w:val="38761D"/>
          <w:rtl w:val="0"/>
        </w:rPr>
        <w:t>GET</w:t>
      </w:r>
      <w:r>
        <w:rPr>
          <w:rtl w:val="0"/>
        </w:rPr>
        <w:t xml:space="preserve"> </w:t>
      </w:r>
      <w:r>
        <w:rPr>
          <w:b w:val="0"/>
          <w:rtl w:val="0"/>
        </w:rPr>
        <w:t>/</w:t>
      </w:r>
      <w:r>
        <w:rPr>
          <w:rFonts w:hint="default"/>
          <w:b w:val="0"/>
          <w:rtl w:val="0"/>
          <w:lang w:val="en-US"/>
        </w:rPr>
        <w:t>captcha</w:t>
      </w:r>
    </w:p>
    <w:p w14:paraId="20F48911"/>
    <w:p w14:paraId="135FDDCE">
      <w:pPr>
        <w:rPr>
          <w:b/>
        </w:rPr>
      </w:pPr>
      <w:r>
        <w:rPr>
          <w:rFonts w:hint="default"/>
          <w:b/>
          <w:rtl w:val="0"/>
          <w:lang w:val="en-US"/>
        </w:rPr>
        <w:t>D</w:t>
      </w:r>
      <w:r>
        <w:rPr>
          <w:b/>
          <w:rtl w:val="0"/>
        </w:rPr>
        <w:t>1a: Response Success</w:t>
      </w:r>
    </w:p>
    <w:tbl>
      <w:tblPr>
        <w:tblStyle w:val="26"/>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7607C3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16405451">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490C2125">
            <w:pPr>
              <w:widowControl w:val="0"/>
              <w:spacing w:line="240" w:lineRule="auto"/>
              <w:jc w:val="left"/>
            </w:pPr>
            <w:r>
              <w:rPr>
                <w:rtl w:val="0"/>
              </w:rPr>
              <w:t>201</w:t>
            </w:r>
          </w:p>
        </w:tc>
      </w:tr>
      <w:tr w14:paraId="3E2FC2F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3AFDA427">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310678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64EBFA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"success",</w:t>
            </w:r>
          </w:p>
          <w:p w14:paraId="4580F4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"Make captcha successfully",</w:t>
            </w:r>
          </w:p>
          <w:p w14:paraId="4D4A9D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"data": {</w:t>
            </w:r>
          </w:p>
          <w:p w14:paraId="5216B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"id": 10,</w:t>
            </w:r>
          </w:p>
          <w:p w14:paraId="22B202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"question": "13+13"</w:t>
            </w:r>
          </w:p>
          <w:p w14:paraId="0E5EAE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w:t>
            </w:r>
          </w:p>
          <w:p w14:paraId="343753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602558C4">
      <w:pPr>
        <w:rPr>
          <w:b/>
        </w:rPr>
      </w:pPr>
    </w:p>
    <w:p w14:paraId="0355E18A">
      <w:pPr>
        <w:pStyle w:val="4"/>
        <w:rPr>
          <w:rFonts w:hint="default"/>
          <w:lang w:val="en-US"/>
        </w:rPr>
      </w:pPr>
      <w:r>
        <w:rPr>
          <w:rFonts w:hint="default"/>
          <w:rtl w:val="0"/>
          <w:lang w:val="en-US"/>
        </w:rPr>
        <w:t>D</w:t>
      </w:r>
      <w:r>
        <w:rPr>
          <w:rtl w:val="0"/>
        </w:rPr>
        <w:t xml:space="preserve">2: </w:t>
      </w:r>
      <w:r>
        <w:rPr>
          <w:rFonts w:hint="default"/>
          <w:rtl w:val="0"/>
          <w:lang w:val="en-US"/>
        </w:rPr>
        <w:t>Validate captcha</w:t>
      </w:r>
    </w:p>
    <w:p w14:paraId="23569485">
      <w:pPr>
        <w:rPr>
          <w:rFonts w:hint="default"/>
          <w:rtl w:val="0"/>
          <w:lang w:val="en-US"/>
        </w:rPr>
      </w:pPr>
      <w:r>
        <w:rPr>
          <w:b/>
          <w:color w:val="1C4587"/>
          <w:rtl w:val="0"/>
        </w:rPr>
        <w:t>PUT</w:t>
      </w:r>
      <w:r>
        <w:rPr>
          <w:rtl w:val="0"/>
        </w:rPr>
        <w:t xml:space="preserve"> /</w:t>
      </w:r>
      <w:r>
        <w:rPr>
          <w:rFonts w:hint="default"/>
          <w:rtl w:val="0"/>
          <w:lang w:val="en-US"/>
        </w:rPr>
        <w:t>captcha</w:t>
      </w:r>
      <w:r>
        <w:rPr>
          <w:rtl w:val="0"/>
        </w:rPr>
        <w:t>/:</w:t>
      </w:r>
      <w:r>
        <w:rPr>
          <w:rFonts w:hint="default"/>
          <w:rtl w:val="0"/>
          <w:lang w:val="en-US"/>
        </w:rPr>
        <w:t>captcha_id</w:t>
      </w:r>
    </w:p>
    <w:p w14:paraId="63B470C0">
      <w:pPr>
        <w:rPr>
          <w:rFonts w:hint="default"/>
          <w:rtl w:val="0"/>
          <w:lang w:val="en-US"/>
        </w:rPr>
      </w:pPr>
    </w:p>
    <w:p w14:paraId="2F126538">
      <w:pPr>
        <w:rPr>
          <w:b/>
        </w:rPr>
      </w:pPr>
      <w:r>
        <w:rPr>
          <w:rFonts w:hint="default"/>
          <w:b/>
          <w:rtl w:val="0"/>
          <w:lang w:val="en-US"/>
        </w:rPr>
        <w:t>C</w:t>
      </w:r>
      <w:r>
        <w:rPr>
          <w:b/>
          <w:rtl w:val="0"/>
        </w:rPr>
        <w:t>2a: Response Success</w:t>
      </w:r>
    </w:p>
    <w:tbl>
      <w:tblPr>
        <w:tblStyle w:val="32"/>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10097B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4BFCC4AF">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7FF9492E">
            <w:pPr>
              <w:widowControl w:val="0"/>
              <w:spacing w:line="240" w:lineRule="auto"/>
              <w:jc w:val="left"/>
            </w:pPr>
            <w:r>
              <w:rPr>
                <w:rtl w:val="0"/>
              </w:rPr>
              <w:t>200</w:t>
            </w:r>
          </w:p>
        </w:tc>
      </w:tr>
      <w:tr w14:paraId="0D7BD1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5F6E3951">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4384D6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52951E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w:t>
            </w:r>
            <w:r>
              <w:rPr>
                <w:rFonts w:hint="default" w:ascii="Consolas" w:hAnsi="Consolas" w:eastAsia="Consolas"/>
                <w:color w:val="F8F8F2"/>
                <w:sz w:val="20"/>
                <w:szCs w:val="20"/>
                <w:shd w:val="clear" w:fill="282A36"/>
                <w:rtl w:val="0"/>
                <w:lang w:val="en-US"/>
              </w:rPr>
              <w:t>success</w:t>
            </w:r>
            <w:r>
              <w:rPr>
                <w:rFonts w:hint="default" w:ascii="Consolas" w:hAnsi="Consolas" w:eastAsia="Consolas"/>
                <w:color w:val="F8F8F2"/>
                <w:sz w:val="20"/>
                <w:szCs w:val="20"/>
                <w:shd w:val="clear" w:fill="282A36"/>
                <w:rtl w:val="0"/>
              </w:rPr>
              <w:t>",</w:t>
            </w:r>
          </w:p>
          <w:p w14:paraId="06C2F3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"Captcha </w:t>
            </w:r>
            <w:r>
              <w:rPr>
                <w:rFonts w:hint="default" w:ascii="Consolas" w:hAnsi="Consolas" w:eastAsia="Consolas"/>
                <w:color w:val="F8F8F2"/>
                <w:sz w:val="20"/>
                <w:szCs w:val="20"/>
                <w:shd w:val="clear" w:fill="282A36"/>
                <w:rtl w:val="0"/>
                <w:lang w:val="en-US"/>
              </w:rPr>
              <w:t>validated.</w:t>
            </w:r>
            <w:r>
              <w:rPr>
                <w:rFonts w:hint="default" w:ascii="Consolas" w:hAnsi="Consolas" w:eastAsia="Consolas"/>
                <w:color w:val="F8F8F2"/>
                <w:sz w:val="20"/>
                <w:szCs w:val="20"/>
                <w:shd w:val="clear" w:fill="282A36"/>
                <w:rtl w:val="0"/>
              </w:rPr>
              <w:t>"</w:t>
            </w:r>
          </w:p>
          <w:p w14:paraId="00F01A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2A52B015">
      <w:pPr>
        <w:rPr>
          <w:b/>
        </w:rPr>
      </w:pPr>
    </w:p>
    <w:p w14:paraId="31464F9A">
      <w:pPr>
        <w:rPr>
          <w:rFonts w:hint="default"/>
          <w:b/>
          <w:lang w:val="en-US"/>
        </w:rPr>
      </w:pPr>
      <w:r>
        <w:rPr>
          <w:rFonts w:hint="default"/>
          <w:b/>
          <w:rtl w:val="0"/>
          <w:lang w:val="en-US"/>
        </w:rPr>
        <w:t>C</w:t>
      </w:r>
      <w:r>
        <w:rPr>
          <w:b/>
          <w:rtl w:val="0"/>
        </w:rPr>
        <w:t xml:space="preserve">2b: Response </w:t>
      </w:r>
      <w:r>
        <w:rPr>
          <w:rFonts w:hint="default"/>
          <w:b/>
          <w:rtl w:val="0"/>
          <w:lang w:val="en-US"/>
        </w:rPr>
        <w:t>Invalid</w:t>
      </w:r>
    </w:p>
    <w:tbl>
      <w:tblPr>
        <w:tblStyle w:val="3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15"/>
      </w:tblGrid>
      <w:tr w14:paraId="263812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73670932">
            <w:pPr>
              <w:widowControl w:val="0"/>
              <w:spacing w:line="240" w:lineRule="auto"/>
              <w:jc w:val="left"/>
            </w:pPr>
            <w:r>
              <w:rPr>
                <w:rtl w:val="0"/>
              </w:rPr>
              <w:t>Status Code</w:t>
            </w:r>
          </w:p>
        </w:tc>
        <w:tc>
          <w:tcPr>
            <w:shd w:val="clear" w:color="auto" w:fill="auto"/>
            <w:tcMar>
              <w:top w:w="100" w:type="dxa"/>
              <w:left w:w="100" w:type="dxa"/>
              <w:bottom w:w="100" w:type="dxa"/>
              <w:right w:w="100" w:type="dxa"/>
            </w:tcMar>
            <w:vAlign w:val="top"/>
          </w:tcPr>
          <w:p w14:paraId="0A5EC184">
            <w:pPr>
              <w:widowControl w:val="0"/>
              <w:spacing w:line="240" w:lineRule="auto"/>
              <w:jc w:val="left"/>
            </w:pPr>
            <w:r>
              <w:rPr>
                <w:rtl w:val="0"/>
              </w:rPr>
              <w:t>400</w:t>
            </w:r>
          </w:p>
        </w:tc>
      </w:tr>
      <w:tr w14:paraId="2254E0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6A7A1FDB">
            <w:pPr>
              <w:widowControl w:val="0"/>
              <w:spacing w:line="240" w:lineRule="auto"/>
              <w:jc w:val="left"/>
            </w:pPr>
            <w:r>
              <w:rPr>
                <w:rtl w:val="0"/>
              </w:rPr>
              <w:t>Body</w:t>
            </w:r>
          </w:p>
        </w:tc>
        <w:tc>
          <w:tcPr>
            <w:shd w:val="clear" w:color="auto" w:fill="282A36"/>
            <w:tcMar>
              <w:top w:w="100" w:type="dxa"/>
              <w:left w:w="100" w:type="dxa"/>
              <w:bottom w:w="100" w:type="dxa"/>
              <w:right w:w="100" w:type="dxa"/>
            </w:tcMar>
            <w:vAlign w:val="top"/>
          </w:tcPr>
          <w:p w14:paraId="6C81B6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w:t>
            </w:r>
          </w:p>
          <w:p w14:paraId="05FB8D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"status": "failed",</w:t>
            </w:r>
          </w:p>
          <w:p w14:paraId="059B5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Consolas" w:hAnsi="Consolas" w:eastAsia="Consolas"/>
                <w:color w:val="F8F8F2"/>
                <w:sz w:val="20"/>
                <w:szCs w:val="20"/>
                <w:shd w:val="clear" w:fill="282A36"/>
                <w:rtl w:val="0"/>
              </w:rPr>
            </w:pPr>
            <w:r>
              <w:rPr>
                <w:rFonts w:hint="default" w:ascii="Consolas" w:hAnsi="Consolas" w:eastAsia="Consolas"/>
                <w:color w:val="F8F8F2"/>
                <w:sz w:val="20"/>
                <w:szCs w:val="20"/>
                <w:shd w:val="clear" w:fill="282A36"/>
                <w:rtl w:val="0"/>
              </w:rPr>
              <w:t xml:space="preserve">    "message": "Captcha invalid"</w:t>
            </w:r>
          </w:p>
          <w:p w14:paraId="48B586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nsolas" w:hAnsi="Consolas" w:eastAsia="Consolas" w:cs="Consolas"/>
                <w:color w:val="F8F8F2"/>
                <w:sz w:val="20"/>
                <w:szCs w:val="20"/>
                <w:shd w:val="clear" w:fill="282A36"/>
              </w:rPr>
            </w:pPr>
            <w:r>
              <w:rPr>
                <w:rFonts w:hint="default" w:ascii="Consolas" w:hAnsi="Consolas" w:eastAsia="Consolas"/>
                <w:color w:val="F8F8F2"/>
                <w:sz w:val="20"/>
                <w:szCs w:val="20"/>
                <w:shd w:val="clear" w:fill="282A36"/>
                <w:rtl w:val="0"/>
              </w:rPr>
              <w:t>}</w:t>
            </w:r>
          </w:p>
        </w:tc>
      </w:tr>
    </w:tbl>
    <w:p w14:paraId="3E06C0F8">
      <w:pPr>
        <w:numPr>
          <w:numId w:val="0"/>
        </w:numPr>
        <w:spacing w:line="360" w:lineRule="auto"/>
        <w:ind w:leftChars="0"/>
        <w:jc w:val="both"/>
      </w:pPr>
      <w:bookmarkStart w:id="17" w:name="_GoBack"/>
      <w:bookmarkEnd w:id="17"/>
    </w:p>
    <w:sectPr>
      <w:footerReference r:id="rId5" w:type="default"/>
      <w:pgSz w:w="11909" w:h="16834"/>
      <w:pgMar w:top="1440" w:right="1440" w:bottom="1440" w:left="1440" w:header="431" w:footer="43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ven Pro">
    <w:altName w:val="SimSun"/>
    <w:panose1 w:val="00000000000000000000"/>
    <w:charset w:val="86"/>
    <w:family w:val="auto"/>
    <w:pitch w:val="default"/>
    <w:sig w:usb0="00000000" w:usb1="00000000" w:usb2="00000000" w:usb3="00000000" w:csb0="00000000" w:csb1="00000000"/>
  </w:font>
  <w:font w:name="Rubik Mediu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aven 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8F">
    <w:pPr>
      <w:tabs>
        <w:tab w:val="right" w:pos="9000"/>
      </w:tabs>
    </w:pPr>
    <w:r>
      <w:rPr>
        <w:rFonts w:hint="default"/>
        <w:sz w:val="20"/>
        <w:szCs w:val="20"/>
        <w:rtl w:val="0"/>
        <w:lang w:val="en-US"/>
      </w:rPr>
      <w:t>Fazril</w:t>
    </w:r>
    <w:r>
      <w:rPr>
        <w:sz w:val="20"/>
        <w:szCs w:val="20"/>
        <w:rtl w:val="0"/>
      </w:rPr>
      <w:t xml:space="preserve"> - @webtechindonesia</w:t>
    </w:r>
    <w:r>
      <w:rPr>
        <w:sz w:val="20"/>
        <w:szCs w:val="20"/>
        <w:rtl w:val="0"/>
      </w:rPr>
      <w:tab/>
    </w:r>
    <w:r>
      <w:rPr>
        <w:sz w:val="20"/>
        <w:szCs w:val="20"/>
        <w:rtl w:val="0"/>
      </w:rPr>
      <w:t xml:space="preserve">Page </w:t>
    </w: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r>
      <w:rPr>
        <w:sz w:val="20"/>
        <w:szCs w:val="20"/>
        <w:rtl w:val="0"/>
      </w:rPr>
      <w:t xml:space="preserve"> of </w:t>
    </w:r>
    <w:r>
      <w:rPr>
        <w:sz w:val="20"/>
        <w:szCs w:val="20"/>
      </w:rPr>
      <w:fldChar w:fldCharType="begin"/>
    </w:r>
    <w:r>
      <w:rPr>
        <w:sz w:val="20"/>
        <w:szCs w:val="20"/>
      </w:rPr>
      <w:instrText xml:space="preserve">NUMPAGES</w:instrText>
    </w:r>
    <w:r>
      <w:rPr>
        <w:sz w:val="20"/>
        <w:szCs w:val="20"/>
      </w:rPr>
      <w:fldChar w:fldCharType="separate"/>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DCABA"/>
    <w:multiLevelType w:val="multilevel"/>
    <w:tmpl w:val="59ADCABA"/>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3793EC1"/>
    <w:rsid w:val="05EF48CA"/>
    <w:rsid w:val="12D26850"/>
    <w:rsid w:val="149A0C5C"/>
    <w:rsid w:val="28223BE7"/>
    <w:rsid w:val="2A585CB7"/>
    <w:rsid w:val="30E730CB"/>
    <w:rsid w:val="31507277"/>
    <w:rsid w:val="33365E13"/>
    <w:rsid w:val="35BE3167"/>
    <w:rsid w:val="3B9E4F5D"/>
    <w:rsid w:val="4053216B"/>
    <w:rsid w:val="42D208FA"/>
    <w:rsid w:val="594B280B"/>
    <w:rsid w:val="62B372FA"/>
    <w:rsid w:val="670D4A21"/>
    <w:rsid w:val="6728304C"/>
    <w:rsid w:val="68D4658B"/>
    <w:rsid w:val="69010354"/>
    <w:rsid w:val="6A062180"/>
    <w:rsid w:val="6E8B036B"/>
    <w:rsid w:val="75A63F90"/>
    <w:rsid w:val="79F26B1E"/>
    <w:rsid w:val="7CC47C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360" w:lineRule="auto"/>
      <w:jc w:val="both"/>
    </w:pPr>
    <w:rPr>
      <w:rFonts w:ascii="Maven Pro" w:hAnsi="Maven Pro" w:eastAsia="Maven Pro" w:cs="Maven Pro"/>
      <w:sz w:val="24"/>
      <w:szCs w:val="24"/>
      <w:lang w:val="zh-CN"/>
    </w:rPr>
  </w:style>
  <w:style w:type="paragraph" w:styleId="2">
    <w:name w:val="heading 1"/>
    <w:basedOn w:val="1"/>
    <w:next w:val="1"/>
    <w:uiPriority w:val="0"/>
    <w:pPr>
      <w:keepNext/>
      <w:keepLines/>
    </w:pPr>
    <w:rPr>
      <w:b/>
      <w:sz w:val="32"/>
      <w:szCs w:val="32"/>
    </w:rPr>
  </w:style>
  <w:style w:type="paragraph" w:styleId="3">
    <w:name w:val="heading 2"/>
    <w:basedOn w:val="1"/>
    <w:next w:val="1"/>
    <w:uiPriority w:val="0"/>
    <w:pPr>
      <w:keepNext/>
      <w:keepLines/>
      <w:ind w:left="360"/>
    </w:pPr>
    <w:rPr>
      <w:b/>
      <w:sz w:val="28"/>
      <w:szCs w:val="28"/>
    </w:rPr>
  </w:style>
  <w:style w:type="paragraph" w:styleId="4">
    <w:name w:val="heading 3"/>
    <w:basedOn w:val="1"/>
    <w:next w:val="1"/>
    <w:uiPriority w:val="0"/>
    <w:pPr>
      <w:keepNext/>
      <w:keepLines/>
    </w:pPr>
    <w:rPr>
      <w:b/>
    </w:rPr>
  </w:style>
  <w:style w:type="paragraph" w:styleId="5">
    <w:name w:val="heading 4"/>
    <w:basedOn w:val="1"/>
    <w:next w:val="1"/>
    <w:uiPriority w:val="0"/>
    <w:pPr>
      <w:keepNext/>
      <w:keepLines/>
      <w:spacing w:before="240" w:after="80"/>
      <w:ind w:left="708" w:firstLine="0"/>
    </w:pPr>
    <w:rPr>
      <w:b/>
      <w:sz w:val="24"/>
      <w:szCs w:val="24"/>
    </w:rPr>
  </w:style>
  <w:style w:type="paragraph" w:styleId="6">
    <w:name w:val="heading 5"/>
    <w:basedOn w:val="1"/>
    <w:next w:val="1"/>
    <w:uiPriority w:val="0"/>
    <w:pPr>
      <w:keepNext/>
      <w:keepLines/>
      <w:spacing w:before="240" w:after="80"/>
      <w:ind w:left="1133" w:firstLine="0"/>
    </w:pPr>
    <w:rPr>
      <w:rFonts w:ascii="Rubik Medium" w:hAnsi="Rubik Medium" w:eastAsia="Rubik Medium" w:cs="Rubik Medium"/>
    </w:rPr>
  </w:style>
  <w:style w:type="paragraph" w:styleId="7">
    <w:name w:val="heading 6"/>
    <w:basedOn w:val="1"/>
    <w:next w:val="1"/>
    <w:uiPriority w:val="0"/>
    <w:pPr>
      <w:keepNext/>
      <w:keepLines/>
      <w:spacing w:before="240" w:after="80"/>
      <w:ind w:left="1133" w:firstLine="0"/>
    </w:pPr>
    <w:rPr>
      <w:rFonts w:ascii="Rubik Medium" w:hAnsi="Rubik Medium" w:eastAsia="Rubik Medium" w:cs="Rubik Medium"/>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 w:type="table" w:customStyle="1" w:styleId="26">
    <w:name w:val="_Style 23"/>
    <w:basedOn w:val="12"/>
    <w:uiPriority w:val="0"/>
    <w:tblPr>
      <w:tblCellMar>
        <w:top w:w="100" w:type="dxa"/>
        <w:left w:w="100" w:type="dxa"/>
        <w:bottom w:w="100" w:type="dxa"/>
        <w:right w:w="100" w:type="dxa"/>
      </w:tblCellMar>
    </w:tblPr>
  </w:style>
  <w:style w:type="table" w:customStyle="1" w:styleId="27">
    <w:name w:val="_Style 24"/>
    <w:basedOn w:val="12"/>
    <w:uiPriority w:val="0"/>
    <w:tblPr>
      <w:tblCellMar>
        <w:top w:w="100" w:type="dxa"/>
        <w:left w:w="100" w:type="dxa"/>
        <w:bottom w:w="100" w:type="dxa"/>
        <w:right w:w="100" w:type="dxa"/>
      </w:tblCellMar>
    </w:tblPr>
  </w:style>
  <w:style w:type="table" w:customStyle="1" w:styleId="28">
    <w:name w:val="_Style 25"/>
    <w:basedOn w:val="12"/>
    <w:uiPriority w:val="0"/>
    <w:tblPr>
      <w:tblCellMar>
        <w:top w:w="100" w:type="dxa"/>
        <w:left w:w="100" w:type="dxa"/>
        <w:bottom w:w="100" w:type="dxa"/>
        <w:right w:w="100" w:type="dxa"/>
      </w:tblCellMar>
    </w:tblPr>
  </w:style>
  <w:style w:type="table" w:customStyle="1" w:styleId="29">
    <w:name w:val="_Style 26"/>
    <w:basedOn w:val="12"/>
    <w:uiPriority w:val="0"/>
    <w:tblPr>
      <w:tblCellMar>
        <w:top w:w="100" w:type="dxa"/>
        <w:left w:w="100" w:type="dxa"/>
        <w:bottom w:w="100" w:type="dxa"/>
        <w:right w:w="100" w:type="dxa"/>
      </w:tblCellMar>
    </w:tblPr>
  </w:style>
  <w:style w:type="table" w:customStyle="1" w:styleId="30">
    <w:name w:val="_Style 27"/>
    <w:basedOn w:val="12"/>
    <w:uiPriority w:val="0"/>
    <w:tblPr>
      <w:tblCellMar>
        <w:top w:w="100" w:type="dxa"/>
        <w:left w:w="100" w:type="dxa"/>
        <w:bottom w:w="100" w:type="dxa"/>
        <w:right w:w="100" w:type="dxa"/>
      </w:tblCellMar>
    </w:tblPr>
  </w:style>
  <w:style w:type="table" w:customStyle="1" w:styleId="31">
    <w:name w:val="_Style 28"/>
    <w:basedOn w:val="12"/>
    <w:uiPriority w:val="0"/>
    <w:tblPr>
      <w:tblCellMar>
        <w:top w:w="100" w:type="dxa"/>
        <w:left w:w="100" w:type="dxa"/>
        <w:bottom w:w="100" w:type="dxa"/>
        <w:right w:w="100" w:type="dxa"/>
      </w:tblCellMar>
    </w:tblPr>
  </w:style>
  <w:style w:type="table" w:customStyle="1" w:styleId="32">
    <w:name w:val="_Style 29"/>
    <w:basedOn w:val="12"/>
    <w:uiPriority w:val="0"/>
    <w:tblPr>
      <w:tblCellMar>
        <w:top w:w="100" w:type="dxa"/>
        <w:left w:w="100" w:type="dxa"/>
        <w:bottom w:w="100" w:type="dxa"/>
        <w:right w:w="100" w:type="dxa"/>
      </w:tblCellMar>
    </w:tblPr>
  </w:style>
  <w:style w:type="table" w:customStyle="1" w:styleId="33">
    <w:name w:val="_Style 30"/>
    <w:basedOn w:val="12"/>
    <w:uiPriority w:val="0"/>
    <w:tblPr>
      <w:tblCellMar>
        <w:top w:w="100" w:type="dxa"/>
        <w:left w:w="100" w:type="dxa"/>
        <w:bottom w:w="100" w:type="dxa"/>
        <w:right w:w="100" w:type="dxa"/>
      </w:tblCellMar>
    </w:tblPr>
  </w:style>
  <w:style w:type="table" w:customStyle="1" w:styleId="34">
    <w:name w:val="_Style 31"/>
    <w:basedOn w:val="12"/>
    <w:uiPriority w:val="0"/>
    <w:tblPr>
      <w:tblCellMar>
        <w:top w:w="100" w:type="dxa"/>
        <w:left w:w="100" w:type="dxa"/>
        <w:bottom w:w="100" w:type="dxa"/>
        <w:right w:w="100" w:type="dxa"/>
      </w:tblCellMar>
    </w:tblPr>
  </w:style>
  <w:style w:type="table" w:customStyle="1" w:styleId="35">
    <w:name w:val="_Style 32"/>
    <w:basedOn w:val="12"/>
    <w:uiPriority w:val="0"/>
    <w:tblPr>
      <w:tblCellMar>
        <w:top w:w="100" w:type="dxa"/>
        <w:left w:w="100" w:type="dxa"/>
        <w:bottom w:w="100" w:type="dxa"/>
        <w:right w:w="100" w:type="dxa"/>
      </w:tblCellMar>
    </w:tblPr>
  </w:style>
  <w:style w:type="table" w:customStyle="1" w:styleId="36">
    <w:name w:val="_Style 33"/>
    <w:basedOn w:val="12"/>
    <w:uiPriority w:val="0"/>
    <w:tblPr>
      <w:tblCellMar>
        <w:top w:w="100" w:type="dxa"/>
        <w:left w:w="100" w:type="dxa"/>
        <w:bottom w:w="100" w:type="dxa"/>
        <w:right w:w="100" w:type="dxa"/>
      </w:tblCellMar>
    </w:tblPr>
  </w:style>
  <w:style w:type="table" w:customStyle="1" w:styleId="37">
    <w:name w:val="_Style 34"/>
    <w:basedOn w:val="12"/>
    <w:uiPriority w:val="0"/>
    <w:tblPr>
      <w:tblCellMar>
        <w:top w:w="100" w:type="dxa"/>
        <w:left w:w="100" w:type="dxa"/>
        <w:bottom w:w="100" w:type="dxa"/>
        <w:right w:w="100" w:type="dxa"/>
      </w:tblCellMar>
    </w:tblPr>
  </w:style>
  <w:style w:type="table" w:customStyle="1" w:styleId="38">
    <w:name w:val="_Style 35"/>
    <w:basedOn w:val="12"/>
    <w:uiPriority w:val="0"/>
    <w:tblPr>
      <w:tblCellMar>
        <w:top w:w="100" w:type="dxa"/>
        <w:left w:w="100" w:type="dxa"/>
        <w:bottom w:w="100" w:type="dxa"/>
        <w:right w:w="100" w:type="dxa"/>
      </w:tblCellMar>
    </w:tblPr>
  </w:style>
  <w:style w:type="table" w:customStyle="1" w:styleId="39">
    <w:name w:val="_Style 36"/>
    <w:basedOn w:val="12"/>
    <w:uiPriority w:val="0"/>
    <w:tblPr>
      <w:tblCellMar>
        <w:top w:w="100" w:type="dxa"/>
        <w:left w:w="100" w:type="dxa"/>
        <w:bottom w:w="100" w:type="dxa"/>
        <w:right w:w="100" w:type="dxa"/>
      </w:tblCellMar>
    </w:tblPr>
  </w:style>
  <w:style w:type="table" w:customStyle="1" w:styleId="40">
    <w:name w:val="_Style 37"/>
    <w:basedOn w:val="12"/>
    <w:uiPriority w:val="0"/>
    <w:tblPr>
      <w:tblCellMar>
        <w:top w:w="100" w:type="dxa"/>
        <w:left w:w="100" w:type="dxa"/>
        <w:bottom w:w="100" w:type="dxa"/>
        <w:right w:w="100" w:type="dxa"/>
      </w:tblCellMar>
    </w:tblPr>
  </w:style>
  <w:style w:type="table" w:customStyle="1" w:styleId="41">
    <w:name w:val="_Style 38"/>
    <w:basedOn w:val="12"/>
    <w:uiPriority w:val="0"/>
    <w:tblPr>
      <w:tblCellMar>
        <w:top w:w="100" w:type="dxa"/>
        <w:left w:w="100" w:type="dxa"/>
        <w:bottom w:w="100" w:type="dxa"/>
        <w:right w:w="100" w:type="dxa"/>
      </w:tblCellMar>
    </w:tblPr>
  </w:style>
  <w:style w:type="table" w:customStyle="1" w:styleId="42">
    <w:name w:val="_Style 39"/>
    <w:basedOn w:val="12"/>
    <w:uiPriority w:val="0"/>
    <w:tblPr>
      <w:tblCellMar>
        <w:top w:w="100" w:type="dxa"/>
        <w:left w:w="100" w:type="dxa"/>
        <w:bottom w:w="100" w:type="dxa"/>
        <w:right w:w="100" w:type="dxa"/>
      </w:tblCellMar>
    </w:tblPr>
  </w:style>
  <w:style w:type="table" w:customStyle="1" w:styleId="43">
    <w:name w:val="_Style 40"/>
    <w:basedOn w:val="12"/>
    <w:uiPriority w:val="0"/>
    <w:tblPr>
      <w:tblCellMar>
        <w:top w:w="100" w:type="dxa"/>
        <w:left w:w="100" w:type="dxa"/>
        <w:bottom w:w="100" w:type="dxa"/>
        <w:right w:w="100" w:type="dxa"/>
      </w:tblCellMar>
    </w:tblPr>
  </w:style>
  <w:style w:type="table" w:customStyle="1" w:styleId="44">
    <w:name w:val="_Style 41"/>
    <w:basedOn w:val="12"/>
    <w:qFormat/>
    <w:uiPriority w:val="0"/>
    <w:tblPr>
      <w:tblCellMar>
        <w:top w:w="100" w:type="dxa"/>
        <w:left w:w="100" w:type="dxa"/>
        <w:bottom w:w="100" w:type="dxa"/>
        <w:right w:w="100" w:type="dxa"/>
      </w:tblCellMar>
    </w:tblPr>
  </w:style>
  <w:style w:type="table" w:customStyle="1" w:styleId="45">
    <w:name w:val="_Style 42"/>
    <w:basedOn w:val="12"/>
    <w:qFormat/>
    <w:uiPriority w:val="0"/>
    <w:tblPr>
      <w:tblCellMar>
        <w:top w:w="100" w:type="dxa"/>
        <w:left w:w="100" w:type="dxa"/>
        <w:bottom w:w="100" w:type="dxa"/>
        <w:right w:w="100" w:type="dxa"/>
      </w:tblCellMar>
    </w:tblPr>
  </w:style>
  <w:style w:type="table" w:customStyle="1" w:styleId="46">
    <w:name w:val="_Style 43"/>
    <w:basedOn w:val="12"/>
    <w:uiPriority w:val="0"/>
    <w:tblPr>
      <w:tblCellMar>
        <w:top w:w="100" w:type="dxa"/>
        <w:left w:w="100" w:type="dxa"/>
        <w:bottom w:w="100" w:type="dxa"/>
        <w:right w:w="100" w:type="dxa"/>
      </w:tblCellMar>
    </w:tblPr>
  </w:style>
  <w:style w:type="table" w:customStyle="1" w:styleId="47">
    <w:name w:val="_Style 44"/>
    <w:basedOn w:val="12"/>
    <w:qFormat/>
    <w:uiPriority w:val="0"/>
    <w:tblPr>
      <w:tblCellMar>
        <w:top w:w="100" w:type="dxa"/>
        <w:left w:w="100" w:type="dxa"/>
        <w:bottom w:w="100" w:type="dxa"/>
        <w:right w:w="100" w:type="dxa"/>
      </w:tblCellMar>
    </w:tblPr>
  </w:style>
  <w:style w:type="table" w:customStyle="1" w:styleId="48">
    <w:name w:val="_Style 45"/>
    <w:basedOn w:val="12"/>
    <w:qFormat/>
    <w:uiPriority w:val="0"/>
    <w:tblPr>
      <w:tblCellMar>
        <w:top w:w="100" w:type="dxa"/>
        <w:left w:w="100" w:type="dxa"/>
        <w:bottom w:w="100" w:type="dxa"/>
        <w:right w:w="100" w:type="dxa"/>
      </w:tblCellMar>
    </w:tblPr>
  </w:style>
  <w:style w:type="table" w:customStyle="1" w:styleId="49">
    <w:name w:val="_Style 46"/>
    <w:basedOn w:val="12"/>
    <w:qFormat/>
    <w:uiPriority w:val="0"/>
    <w:tblPr>
      <w:tblCellMar>
        <w:top w:w="100" w:type="dxa"/>
        <w:left w:w="100" w:type="dxa"/>
        <w:bottom w:w="100" w:type="dxa"/>
        <w:right w:w="100" w:type="dxa"/>
      </w:tblCellMar>
    </w:tblPr>
  </w:style>
  <w:style w:type="table" w:customStyle="1" w:styleId="50">
    <w:name w:val="_Style 47"/>
    <w:basedOn w:val="12"/>
    <w:qFormat/>
    <w:uiPriority w:val="0"/>
    <w:tblPr>
      <w:tblCellMar>
        <w:top w:w="100" w:type="dxa"/>
        <w:left w:w="100" w:type="dxa"/>
        <w:bottom w:w="100" w:type="dxa"/>
        <w:right w:w="100" w:type="dxa"/>
      </w:tblCellMar>
    </w:tblPr>
  </w:style>
  <w:style w:type="table" w:customStyle="1" w:styleId="51">
    <w:name w:val="_Style 48"/>
    <w:basedOn w:val="12"/>
    <w:qFormat/>
    <w:uiPriority w:val="0"/>
    <w:tblPr>
      <w:tblCellMar>
        <w:top w:w="100" w:type="dxa"/>
        <w:left w:w="100" w:type="dxa"/>
        <w:bottom w:w="100" w:type="dxa"/>
        <w:right w:w="100" w:type="dxa"/>
      </w:tblCellMar>
    </w:tblPr>
  </w:style>
  <w:style w:type="table" w:customStyle="1" w:styleId="52">
    <w:name w:val="_Style 49"/>
    <w:basedOn w:val="12"/>
    <w:qFormat/>
    <w:uiPriority w:val="0"/>
    <w:tblPr>
      <w:tblCellMar>
        <w:top w:w="100" w:type="dxa"/>
        <w:left w:w="100" w:type="dxa"/>
        <w:bottom w:w="100" w:type="dxa"/>
        <w:right w:w="100" w:type="dxa"/>
      </w:tblCellMar>
    </w:tblPr>
  </w:style>
  <w:style w:type="table" w:customStyle="1" w:styleId="53">
    <w:name w:val="_Style 50"/>
    <w:basedOn w:val="12"/>
    <w:uiPriority w:val="0"/>
    <w:tblPr>
      <w:tblCellMar>
        <w:top w:w="100" w:type="dxa"/>
        <w:left w:w="100" w:type="dxa"/>
        <w:bottom w:w="100" w:type="dxa"/>
        <w:right w:w="100" w:type="dxa"/>
      </w:tblCellMar>
    </w:tblPr>
  </w:style>
  <w:style w:type="table" w:customStyle="1" w:styleId="54">
    <w:name w:val="_Style 51"/>
    <w:basedOn w:val="12"/>
    <w:qFormat/>
    <w:uiPriority w:val="0"/>
    <w:tblPr>
      <w:tblCellMar>
        <w:top w:w="100" w:type="dxa"/>
        <w:left w:w="100" w:type="dxa"/>
        <w:bottom w:w="100" w:type="dxa"/>
        <w:right w:w="100" w:type="dxa"/>
      </w:tblCellMar>
    </w:tblPr>
  </w:style>
  <w:style w:type="table" w:customStyle="1" w:styleId="55">
    <w:name w:val="_Style 52"/>
    <w:basedOn w:val="12"/>
    <w:qFormat/>
    <w:uiPriority w:val="0"/>
    <w:tblPr>
      <w:tblCellMar>
        <w:top w:w="100" w:type="dxa"/>
        <w:left w:w="100" w:type="dxa"/>
        <w:bottom w:w="100" w:type="dxa"/>
        <w:right w:w="100" w:type="dxa"/>
      </w:tblCellMar>
    </w:tblPr>
  </w:style>
  <w:style w:type="table" w:customStyle="1" w:styleId="56">
    <w:name w:val="_Style 53"/>
    <w:basedOn w:val="12"/>
    <w:uiPriority w:val="0"/>
    <w:tblPr>
      <w:tblCellMar>
        <w:top w:w="100" w:type="dxa"/>
        <w:left w:w="100" w:type="dxa"/>
        <w:bottom w:w="100" w:type="dxa"/>
        <w:right w:w="100" w:type="dxa"/>
      </w:tblCellMar>
    </w:tblPr>
  </w:style>
  <w:style w:type="table" w:customStyle="1" w:styleId="57">
    <w:name w:val="_Style 54"/>
    <w:basedOn w:val="12"/>
    <w:uiPriority w:val="0"/>
    <w:tblPr>
      <w:tblCellMar>
        <w:top w:w="100" w:type="dxa"/>
        <w:left w:w="100" w:type="dxa"/>
        <w:bottom w:w="100" w:type="dxa"/>
        <w:right w:w="100" w:type="dxa"/>
      </w:tblCellMar>
    </w:tblPr>
  </w:style>
  <w:style w:type="table" w:customStyle="1" w:styleId="58">
    <w:name w:val="_Style 55"/>
    <w:basedOn w:val="12"/>
    <w:uiPriority w:val="0"/>
    <w:tblPr>
      <w:tblCellMar>
        <w:top w:w="100" w:type="dxa"/>
        <w:left w:w="100" w:type="dxa"/>
        <w:bottom w:w="100" w:type="dxa"/>
        <w:right w:w="100" w:type="dxa"/>
      </w:tblCellMar>
    </w:tblPr>
  </w:style>
  <w:style w:type="table" w:customStyle="1" w:styleId="59">
    <w:name w:val="_Style 56"/>
    <w:basedOn w:val="12"/>
    <w:uiPriority w:val="0"/>
    <w:tblPr>
      <w:tblCellMar>
        <w:top w:w="100" w:type="dxa"/>
        <w:left w:w="100" w:type="dxa"/>
        <w:bottom w:w="100" w:type="dxa"/>
        <w:right w:w="100" w:type="dxa"/>
      </w:tblCellMar>
    </w:tblPr>
  </w:style>
  <w:style w:type="table" w:customStyle="1" w:styleId="60">
    <w:name w:val="_Style 57"/>
    <w:basedOn w:val="12"/>
    <w:qFormat/>
    <w:uiPriority w:val="0"/>
    <w:tblPr>
      <w:tblCellMar>
        <w:top w:w="100" w:type="dxa"/>
        <w:left w:w="100" w:type="dxa"/>
        <w:bottom w:w="100" w:type="dxa"/>
        <w:right w:w="100" w:type="dxa"/>
      </w:tblCellMar>
    </w:tblPr>
  </w:style>
  <w:style w:type="table" w:customStyle="1" w:styleId="61">
    <w:name w:val="_Style 58"/>
    <w:basedOn w:val="12"/>
    <w:qFormat/>
    <w:uiPriority w:val="0"/>
    <w:tblPr>
      <w:tblCellMar>
        <w:top w:w="100" w:type="dxa"/>
        <w:left w:w="100" w:type="dxa"/>
        <w:bottom w:w="100" w:type="dxa"/>
        <w:right w:w="100" w:type="dxa"/>
      </w:tblCellMar>
    </w:tblPr>
  </w:style>
  <w:style w:type="table" w:customStyle="1" w:styleId="62">
    <w:name w:val="_Style 59"/>
    <w:basedOn w:val="12"/>
    <w:qFormat/>
    <w:uiPriority w:val="0"/>
    <w:tblPr>
      <w:tblCellMar>
        <w:top w:w="100" w:type="dxa"/>
        <w:left w:w="100" w:type="dxa"/>
        <w:bottom w:w="100" w:type="dxa"/>
        <w:right w:w="100" w:type="dxa"/>
      </w:tblCellMar>
    </w:tblPr>
  </w:style>
  <w:style w:type="table" w:customStyle="1" w:styleId="63">
    <w:name w:val="_Style 60"/>
    <w:basedOn w:val="12"/>
    <w:uiPriority w:val="0"/>
    <w:tblPr>
      <w:tblCellMar>
        <w:top w:w="100" w:type="dxa"/>
        <w:left w:w="100" w:type="dxa"/>
        <w:bottom w:w="100" w:type="dxa"/>
        <w:right w:w="100" w:type="dxa"/>
      </w:tblCellMar>
    </w:tblPr>
  </w:style>
  <w:style w:type="table" w:customStyle="1" w:styleId="64">
    <w:name w:val="_Style 61"/>
    <w:basedOn w:val="12"/>
    <w:uiPriority w:val="0"/>
    <w:tblPr>
      <w:tblCellMar>
        <w:top w:w="100" w:type="dxa"/>
        <w:left w:w="100" w:type="dxa"/>
        <w:bottom w:w="100" w:type="dxa"/>
        <w:right w:w="100" w:type="dxa"/>
      </w:tblCellMar>
    </w:tblPr>
  </w:style>
  <w:style w:type="table" w:customStyle="1" w:styleId="65">
    <w:name w:val="_Style 62"/>
    <w:basedOn w:val="12"/>
    <w:uiPriority w:val="0"/>
    <w:tblPr>
      <w:tblCellMar>
        <w:top w:w="100" w:type="dxa"/>
        <w:left w:w="100" w:type="dxa"/>
        <w:bottom w:w="100" w:type="dxa"/>
        <w:right w:w="100" w:type="dxa"/>
      </w:tblCellMar>
    </w:tblPr>
  </w:style>
  <w:style w:type="table" w:customStyle="1" w:styleId="66">
    <w:name w:val="_Style 63"/>
    <w:basedOn w:val="12"/>
    <w:uiPriority w:val="0"/>
    <w:tblPr>
      <w:tblCellMar>
        <w:top w:w="100" w:type="dxa"/>
        <w:left w:w="100" w:type="dxa"/>
        <w:bottom w:w="100" w:type="dxa"/>
        <w:right w:w="100" w:type="dxa"/>
      </w:tblCellMar>
    </w:tblPr>
  </w:style>
  <w:style w:type="table" w:customStyle="1" w:styleId="67">
    <w:name w:val="_Style 64"/>
    <w:basedOn w:val="12"/>
    <w:uiPriority w:val="0"/>
    <w:tblPr>
      <w:tblCellMar>
        <w:top w:w="100" w:type="dxa"/>
        <w:left w:w="100" w:type="dxa"/>
        <w:bottom w:w="100" w:type="dxa"/>
        <w:right w:w="100" w:type="dxa"/>
      </w:tblCellMar>
    </w:tblPr>
  </w:style>
  <w:style w:type="table" w:customStyle="1" w:styleId="68">
    <w:name w:val="_Style 65"/>
    <w:basedOn w:val="12"/>
    <w:uiPriority w:val="0"/>
    <w:tblPr>
      <w:tblCellMar>
        <w:top w:w="100" w:type="dxa"/>
        <w:left w:w="100" w:type="dxa"/>
        <w:bottom w:w="100" w:type="dxa"/>
        <w:right w:w="100" w:type="dxa"/>
      </w:tblCellMar>
    </w:tblPr>
  </w:style>
  <w:style w:type="table" w:customStyle="1" w:styleId="69">
    <w:name w:val="_Style 66"/>
    <w:basedOn w:val="12"/>
    <w:uiPriority w:val="0"/>
    <w:tblPr>
      <w:tblCellMar>
        <w:top w:w="100" w:type="dxa"/>
        <w:left w:w="100" w:type="dxa"/>
        <w:bottom w:w="100" w:type="dxa"/>
        <w:right w:w="100" w:type="dxa"/>
      </w:tblCellMar>
    </w:tblPr>
  </w:style>
  <w:style w:type="table" w:customStyle="1" w:styleId="70">
    <w:name w:val="_Style 67"/>
    <w:basedOn w:val="12"/>
    <w:uiPriority w:val="0"/>
    <w:tblPr>
      <w:tblCellMar>
        <w:top w:w="100" w:type="dxa"/>
        <w:left w:w="100" w:type="dxa"/>
        <w:bottom w:w="100" w:type="dxa"/>
        <w:right w:w="100" w:type="dxa"/>
      </w:tblCellMar>
    </w:tblPr>
  </w:style>
  <w:style w:type="table" w:customStyle="1" w:styleId="71">
    <w:name w:val="_Style 68"/>
    <w:basedOn w:val="12"/>
    <w:uiPriority w:val="0"/>
    <w:tblPr>
      <w:tblCellMar>
        <w:top w:w="100" w:type="dxa"/>
        <w:left w:w="100" w:type="dxa"/>
        <w:bottom w:w="100" w:type="dxa"/>
        <w:right w:w="100" w:type="dxa"/>
      </w:tblCellMar>
    </w:tblPr>
  </w:style>
  <w:style w:type="table" w:customStyle="1" w:styleId="72">
    <w:name w:val="_Style 69"/>
    <w:basedOn w:val="12"/>
    <w:uiPriority w:val="0"/>
    <w:tblPr>
      <w:tblCellMar>
        <w:top w:w="100" w:type="dxa"/>
        <w:left w:w="100" w:type="dxa"/>
        <w:bottom w:w="100" w:type="dxa"/>
        <w:right w:w="100" w:type="dxa"/>
      </w:tblCellMar>
    </w:tblPr>
  </w:style>
  <w:style w:type="table" w:customStyle="1" w:styleId="73">
    <w:name w:val="_Style 70"/>
    <w:basedOn w:val="12"/>
    <w:uiPriority w:val="0"/>
    <w:tblPr>
      <w:tblCellMar>
        <w:top w:w="100" w:type="dxa"/>
        <w:left w:w="100" w:type="dxa"/>
        <w:bottom w:w="100" w:type="dxa"/>
        <w:right w:w="100" w:type="dxa"/>
      </w:tblCellMar>
    </w:tblPr>
  </w:style>
  <w:style w:type="table" w:customStyle="1" w:styleId="74">
    <w:name w:val="_Style 71"/>
    <w:basedOn w:val="12"/>
    <w:uiPriority w:val="0"/>
    <w:tblPr>
      <w:tblCellMar>
        <w:top w:w="100" w:type="dxa"/>
        <w:left w:w="100" w:type="dxa"/>
        <w:bottom w:w="100" w:type="dxa"/>
        <w:right w:w="100" w:type="dxa"/>
      </w:tblCellMar>
    </w:tblPr>
  </w:style>
  <w:style w:type="table" w:customStyle="1" w:styleId="75">
    <w:name w:val="_Style 72"/>
    <w:basedOn w:val="12"/>
    <w:uiPriority w:val="0"/>
    <w:tblPr>
      <w:tblCellMar>
        <w:top w:w="100" w:type="dxa"/>
        <w:left w:w="100" w:type="dxa"/>
        <w:bottom w:w="100" w:type="dxa"/>
        <w:right w:w="100" w:type="dxa"/>
      </w:tblCellMar>
    </w:tblPr>
  </w:style>
  <w:style w:type="table" w:customStyle="1" w:styleId="76">
    <w:name w:val="_Style 73"/>
    <w:basedOn w:val="12"/>
    <w:uiPriority w:val="0"/>
    <w:tblPr>
      <w:tblCellMar>
        <w:top w:w="100" w:type="dxa"/>
        <w:left w:w="100" w:type="dxa"/>
        <w:bottom w:w="100" w:type="dxa"/>
        <w:right w:w="100" w:type="dxa"/>
      </w:tblCellMar>
    </w:tblPr>
  </w:style>
  <w:style w:type="table" w:customStyle="1" w:styleId="77">
    <w:name w:val="_Style 74"/>
    <w:basedOn w:val="12"/>
    <w:uiPriority w:val="0"/>
    <w:tblPr>
      <w:tblCellMar>
        <w:top w:w="100" w:type="dxa"/>
        <w:left w:w="100" w:type="dxa"/>
        <w:bottom w:w="100" w:type="dxa"/>
        <w:right w:w="100" w:type="dxa"/>
      </w:tblCellMar>
    </w:tblPr>
  </w:style>
  <w:style w:type="table" w:customStyle="1" w:styleId="78">
    <w:name w:val="_Style 75"/>
    <w:basedOn w:val="12"/>
    <w:uiPriority w:val="0"/>
    <w:tblPr>
      <w:tblCellMar>
        <w:top w:w="100" w:type="dxa"/>
        <w:left w:w="100" w:type="dxa"/>
        <w:bottom w:w="100" w:type="dxa"/>
        <w:right w:w="100" w:type="dxa"/>
      </w:tblCellMar>
    </w:tblPr>
  </w:style>
  <w:style w:type="table" w:customStyle="1" w:styleId="79">
    <w:name w:val="_Style 76"/>
    <w:basedOn w:val="12"/>
    <w:uiPriority w:val="0"/>
    <w:tblPr>
      <w:tblCellMar>
        <w:top w:w="100" w:type="dxa"/>
        <w:left w:w="100" w:type="dxa"/>
        <w:bottom w:w="100" w:type="dxa"/>
        <w:right w:w="100" w:type="dxa"/>
      </w:tblCellMar>
    </w:tblPr>
  </w:style>
  <w:style w:type="table" w:customStyle="1" w:styleId="80">
    <w:name w:val="_Style 77"/>
    <w:basedOn w:val="12"/>
    <w:uiPriority w:val="0"/>
    <w:tblPr>
      <w:tblCellMar>
        <w:top w:w="100" w:type="dxa"/>
        <w:left w:w="100" w:type="dxa"/>
        <w:bottom w:w="100" w:type="dxa"/>
        <w:right w:w="100" w:type="dxa"/>
      </w:tblCellMar>
    </w:tblPr>
  </w:style>
  <w:style w:type="table" w:customStyle="1" w:styleId="81">
    <w:name w:val="_Style 78"/>
    <w:basedOn w:val="12"/>
    <w:uiPriority w:val="0"/>
    <w:tblPr>
      <w:tblCellMar>
        <w:top w:w="100" w:type="dxa"/>
        <w:left w:w="100" w:type="dxa"/>
        <w:bottom w:w="100" w:type="dxa"/>
        <w:right w:w="100" w:type="dxa"/>
      </w:tblCellMar>
    </w:tblPr>
  </w:style>
  <w:style w:type="table" w:customStyle="1" w:styleId="82">
    <w:name w:val="_Style 79"/>
    <w:basedOn w:val="12"/>
    <w:uiPriority w:val="0"/>
    <w:tblPr>
      <w:tblCellMar>
        <w:top w:w="100" w:type="dxa"/>
        <w:left w:w="100" w:type="dxa"/>
        <w:bottom w:w="100" w:type="dxa"/>
        <w:right w:w="100" w:type="dxa"/>
      </w:tblCellMar>
    </w:tblPr>
  </w:style>
  <w:style w:type="table" w:customStyle="1" w:styleId="83">
    <w:name w:val="_Style 80"/>
    <w:basedOn w:val="12"/>
    <w:uiPriority w:val="0"/>
    <w:tblPr>
      <w:tblCellMar>
        <w:top w:w="100" w:type="dxa"/>
        <w:left w:w="100" w:type="dxa"/>
        <w:bottom w:w="100" w:type="dxa"/>
        <w:right w:w="100" w:type="dxa"/>
      </w:tblCellMar>
    </w:tblPr>
  </w:style>
  <w:style w:type="table" w:customStyle="1" w:styleId="84">
    <w:name w:val="_Style 81"/>
    <w:basedOn w:val="12"/>
    <w:uiPriority w:val="0"/>
    <w:tblPr>
      <w:tblCellMar>
        <w:top w:w="100" w:type="dxa"/>
        <w:left w:w="100" w:type="dxa"/>
        <w:bottom w:w="100" w:type="dxa"/>
        <w:right w:w="100" w:type="dxa"/>
      </w:tblCellMar>
    </w:tblPr>
  </w:style>
  <w:style w:type="table" w:customStyle="1" w:styleId="85">
    <w:name w:val="_Style 82"/>
    <w:basedOn w:val="12"/>
    <w:uiPriority w:val="0"/>
    <w:tblPr>
      <w:tblCellMar>
        <w:top w:w="100" w:type="dxa"/>
        <w:left w:w="100" w:type="dxa"/>
        <w:bottom w:w="100" w:type="dxa"/>
        <w:right w:w="100" w:type="dxa"/>
      </w:tblCellMar>
    </w:tblPr>
  </w:style>
  <w:style w:type="table" w:customStyle="1" w:styleId="86">
    <w:name w:val="_Style 83"/>
    <w:basedOn w:val="12"/>
    <w:uiPriority w:val="0"/>
    <w:tblPr>
      <w:tblCellMar>
        <w:top w:w="100" w:type="dxa"/>
        <w:left w:w="100" w:type="dxa"/>
        <w:bottom w:w="100" w:type="dxa"/>
        <w:right w:w="100" w:type="dxa"/>
      </w:tblCellMar>
    </w:tblPr>
  </w:style>
  <w:style w:type="table" w:customStyle="1" w:styleId="87">
    <w:name w:val="_Style 84"/>
    <w:basedOn w:val="12"/>
    <w:uiPriority w:val="0"/>
    <w:tblPr>
      <w:tblCellMar>
        <w:top w:w="100" w:type="dxa"/>
        <w:left w:w="100" w:type="dxa"/>
        <w:bottom w:w="100" w:type="dxa"/>
        <w:right w:w="100" w:type="dxa"/>
      </w:tblCellMar>
    </w:tblPr>
  </w:style>
  <w:style w:type="table" w:customStyle="1" w:styleId="88">
    <w:name w:val="_Style 85"/>
    <w:basedOn w:val="12"/>
    <w:uiPriority w:val="0"/>
    <w:tblPr>
      <w:tblCellMar>
        <w:top w:w="100" w:type="dxa"/>
        <w:left w:w="100" w:type="dxa"/>
        <w:bottom w:w="100" w:type="dxa"/>
        <w:right w:w="100" w:type="dxa"/>
      </w:tblCellMar>
    </w:tblPr>
  </w:style>
  <w:style w:type="table" w:customStyle="1" w:styleId="89">
    <w:name w:val="_Style 86"/>
    <w:basedOn w:val="12"/>
    <w:uiPriority w:val="0"/>
    <w:tblPr>
      <w:tblCellMar>
        <w:top w:w="100" w:type="dxa"/>
        <w:left w:w="100" w:type="dxa"/>
        <w:bottom w:w="100" w:type="dxa"/>
        <w:right w:w="100" w:type="dxa"/>
      </w:tblCellMar>
    </w:tblPr>
  </w:style>
  <w:style w:type="table" w:customStyle="1" w:styleId="90">
    <w:name w:val="_Style 87"/>
    <w:basedOn w:val="12"/>
    <w:uiPriority w:val="0"/>
    <w:tblPr>
      <w:tblCellMar>
        <w:top w:w="100" w:type="dxa"/>
        <w:left w:w="100" w:type="dxa"/>
        <w:bottom w:w="100" w:type="dxa"/>
        <w:right w:w="100" w:type="dxa"/>
      </w:tblCellMar>
    </w:tblPr>
  </w:style>
  <w:style w:type="table" w:customStyle="1" w:styleId="91">
    <w:name w:val="_Style 88"/>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17</Pages>
  <Lines>1</Lines>
  <Paragraphs>1</Paragraphs>
  <TotalTime>4</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2024-08-30T13:58:19Z</dcterms:created>
  <dc:creator>MSI-PC</dc:creator>
  <cp:lastModifiedBy>Fazril Syaveral Hillaby</cp:lastModifiedBy>
  <dcterms:modified xsi:type="dcterms:W3CDTF">2024-08-30T14:31:12Z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592C0B41B908406599CF4E1A6E6949BF_12</vt:lpwstr>
  </property>
</Properties>
</file>